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B920" w14:textId="77777777" w:rsidR="00A52A91" w:rsidRDefault="00000000">
      <w:pPr>
        <w:spacing w:line="480" w:lineRule="exact"/>
        <w:jc w:val="both"/>
      </w:pPr>
      <w:r>
        <w:rPr>
          <w:rFonts w:ascii="Segoe UI" w:hAnsi="Segoe UI"/>
          <w:b/>
          <w:color w:val="000000"/>
          <w:sz w:val="24"/>
        </w:rPr>
        <w:t>Sign Recognition for Deaf.</w:t>
      </w:r>
    </w:p>
    <w:p w14:paraId="2F8DE39B" w14:textId="77777777" w:rsidR="00A52A91" w:rsidRDefault="00000000">
      <w:pPr>
        <w:spacing w:line="480" w:lineRule="exact"/>
        <w:jc w:val="both"/>
      </w:pPr>
      <w:r>
        <w:rPr>
          <w:rFonts w:ascii="Segoe UI" w:hAnsi="Segoe UI"/>
          <w:color w:val="000000"/>
          <w:sz w:val="24"/>
        </w:rPr>
        <w:t>February 6, 2024</w:t>
      </w:r>
    </w:p>
    <w:p w14:paraId="7161891F" w14:textId="77777777" w:rsidR="00A52A91" w:rsidRDefault="00000000">
      <w:r>
        <w:br w:type="page"/>
      </w:r>
    </w:p>
    <w:p w14:paraId="51EBE274" w14:textId="77777777" w:rsidR="001428B0" w:rsidRDefault="001428B0" w:rsidP="001428B0">
      <w:pPr>
        <w:pStyle w:val="Heading1"/>
        <w:spacing w:line="480" w:lineRule="exact"/>
        <w:jc w:val="center"/>
      </w:pPr>
      <w:r>
        <w:lastRenderedPageBreak/>
        <w:t xml:space="preserve">TABLE OF CONTENTS </w:t>
      </w:r>
    </w:p>
    <w:p w14:paraId="615B54EE" w14:textId="77777777" w:rsidR="001428B0" w:rsidRDefault="001428B0" w:rsidP="001428B0">
      <w:pPr>
        <w:spacing w:line="480" w:lineRule="exact"/>
        <w:jc w:val="both"/>
      </w:pPr>
      <w:r>
        <w:rPr>
          <w:rFonts w:ascii="Segoe UI" w:hAnsi="Segoe UI"/>
          <w:color w:val="000000"/>
          <w:sz w:val="24"/>
        </w:rPr>
        <w:t>Introduction</w:t>
      </w:r>
    </w:p>
    <w:p w14:paraId="07D611AB" w14:textId="77777777" w:rsidR="001428B0" w:rsidRDefault="001428B0" w:rsidP="001428B0">
      <w:pPr>
        <w:spacing w:line="480" w:lineRule="exact"/>
        <w:jc w:val="both"/>
      </w:pPr>
      <w:r>
        <w:rPr>
          <w:rFonts w:ascii="Segoe UI" w:hAnsi="Segoe UI"/>
          <w:color w:val="000000"/>
          <w:sz w:val="24"/>
        </w:rPr>
        <w:t>Project Overview</w:t>
      </w:r>
    </w:p>
    <w:p w14:paraId="3A70937B" w14:textId="77777777" w:rsidR="001428B0" w:rsidRDefault="001428B0" w:rsidP="001428B0">
      <w:pPr>
        <w:spacing w:line="480" w:lineRule="exact"/>
        <w:jc w:val="both"/>
      </w:pPr>
      <w:r>
        <w:rPr>
          <w:rFonts w:ascii="Segoe UI" w:hAnsi="Segoe UI"/>
          <w:color w:val="000000"/>
          <w:sz w:val="24"/>
        </w:rPr>
        <w:t>Problem Statement</w:t>
      </w:r>
    </w:p>
    <w:p w14:paraId="0BD69EAB" w14:textId="77777777" w:rsidR="001428B0" w:rsidRDefault="001428B0" w:rsidP="001428B0">
      <w:pPr>
        <w:spacing w:line="480" w:lineRule="exact"/>
        <w:jc w:val="both"/>
      </w:pPr>
      <w:r>
        <w:rPr>
          <w:rFonts w:ascii="Segoe UI" w:hAnsi="Segoe UI"/>
          <w:color w:val="000000"/>
          <w:sz w:val="24"/>
        </w:rPr>
        <w:t>Objective</w:t>
      </w:r>
    </w:p>
    <w:p w14:paraId="4391B673" w14:textId="77777777" w:rsidR="001428B0" w:rsidRDefault="001428B0" w:rsidP="001428B0">
      <w:pPr>
        <w:spacing w:line="480" w:lineRule="exact"/>
        <w:jc w:val="both"/>
      </w:pPr>
      <w:r>
        <w:rPr>
          <w:rFonts w:ascii="Segoe UI" w:hAnsi="Segoe UI"/>
          <w:color w:val="000000"/>
          <w:sz w:val="24"/>
        </w:rPr>
        <w:t>Literature Review</w:t>
      </w:r>
    </w:p>
    <w:p w14:paraId="481139AF" w14:textId="77777777" w:rsidR="001428B0" w:rsidRDefault="001428B0" w:rsidP="001428B0">
      <w:pPr>
        <w:spacing w:line="480" w:lineRule="exact"/>
        <w:jc w:val="both"/>
      </w:pPr>
      <w:r>
        <w:rPr>
          <w:rFonts w:ascii="Segoe UI" w:hAnsi="Segoe UI"/>
          <w:color w:val="000000"/>
          <w:sz w:val="24"/>
        </w:rPr>
        <w:t>Overview of ISL Recognition Systems</w:t>
      </w:r>
    </w:p>
    <w:p w14:paraId="57DEDB98" w14:textId="77777777" w:rsidR="001428B0" w:rsidRDefault="001428B0" w:rsidP="001428B0">
      <w:pPr>
        <w:spacing w:line="480" w:lineRule="exact"/>
        <w:jc w:val="both"/>
      </w:pPr>
      <w:r>
        <w:rPr>
          <w:rFonts w:ascii="Segoe UI" w:hAnsi="Segoe UI"/>
          <w:color w:val="000000"/>
          <w:sz w:val="24"/>
        </w:rPr>
        <w:t>Techniques and Algorithms Used</w:t>
      </w:r>
    </w:p>
    <w:p w14:paraId="1B9B3B13" w14:textId="77777777" w:rsidR="001428B0" w:rsidRDefault="001428B0" w:rsidP="001428B0">
      <w:pPr>
        <w:spacing w:line="480" w:lineRule="exact"/>
        <w:jc w:val="both"/>
      </w:pPr>
      <w:r>
        <w:rPr>
          <w:rFonts w:ascii="Segoe UI" w:hAnsi="Segoe UI"/>
          <w:color w:val="000000"/>
          <w:sz w:val="24"/>
        </w:rPr>
        <w:t>Previous Research and Developments</w:t>
      </w:r>
    </w:p>
    <w:p w14:paraId="2D360E1D" w14:textId="77777777" w:rsidR="001428B0" w:rsidRDefault="001428B0" w:rsidP="001428B0">
      <w:pPr>
        <w:spacing w:line="480" w:lineRule="exact"/>
        <w:jc w:val="both"/>
      </w:pPr>
      <w:r>
        <w:rPr>
          <w:rFonts w:ascii="Segoe UI" w:hAnsi="Segoe UI"/>
          <w:color w:val="000000"/>
          <w:sz w:val="24"/>
        </w:rPr>
        <w:t>Existing System</w:t>
      </w:r>
    </w:p>
    <w:p w14:paraId="0DC82995" w14:textId="77777777" w:rsidR="001428B0" w:rsidRDefault="001428B0" w:rsidP="001428B0">
      <w:pPr>
        <w:spacing w:line="480" w:lineRule="exact"/>
        <w:jc w:val="both"/>
      </w:pPr>
      <w:r>
        <w:rPr>
          <w:rFonts w:ascii="Segoe UI" w:hAnsi="Segoe UI"/>
          <w:color w:val="000000"/>
          <w:sz w:val="24"/>
        </w:rPr>
        <w:t>Overview of Existing ISL Recognition Systems</w:t>
      </w:r>
    </w:p>
    <w:p w14:paraId="52EFF1B3" w14:textId="77777777" w:rsidR="001428B0" w:rsidRDefault="001428B0" w:rsidP="001428B0">
      <w:pPr>
        <w:spacing w:line="480" w:lineRule="exact"/>
        <w:jc w:val="both"/>
      </w:pPr>
      <w:r>
        <w:rPr>
          <w:rFonts w:ascii="Segoe UI" w:hAnsi="Segoe UI"/>
          <w:color w:val="000000"/>
          <w:sz w:val="24"/>
        </w:rPr>
        <w:t>Analysis of Strengths and Limitations</w:t>
      </w:r>
    </w:p>
    <w:p w14:paraId="5A183F2F" w14:textId="77777777" w:rsidR="001428B0" w:rsidRDefault="001428B0" w:rsidP="001428B0">
      <w:pPr>
        <w:spacing w:line="480" w:lineRule="exact"/>
        <w:jc w:val="both"/>
      </w:pPr>
      <w:r>
        <w:rPr>
          <w:rFonts w:ascii="Segoe UI" w:hAnsi="Segoe UI"/>
          <w:color w:val="000000"/>
          <w:sz w:val="24"/>
        </w:rPr>
        <w:t>Proposed System</w:t>
      </w:r>
    </w:p>
    <w:p w14:paraId="6F3CE223" w14:textId="77777777" w:rsidR="001428B0" w:rsidRDefault="001428B0" w:rsidP="001428B0">
      <w:pPr>
        <w:spacing w:line="480" w:lineRule="exact"/>
        <w:jc w:val="both"/>
      </w:pPr>
      <w:r>
        <w:rPr>
          <w:rFonts w:ascii="Segoe UI" w:hAnsi="Segoe UI"/>
          <w:color w:val="000000"/>
          <w:sz w:val="24"/>
        </w:rPr>
        <w:t>Overview of Proposed ISL Recognition System</w:t>
      </w:r>
    </w:p>
    <w:p w14:paraId="0DBC406B" w14:textId="77777777" w:rsidR="001428B0" w:rsidRDefault="001428B0" w:rsidP="001428B0">
      <w:pPr>
        <w:spacing w:line="480" w:lineRule="exact"/>
        <w:jc w:val="both"/>
      </w:pPr>
      <w:r>
        <w:rPr>
          <w:rFonts w:ascii="Segoe UI" w:hAnsi="Segoe UI"/>
          <w:color w:val="000000"/>
          <w:sz w:val="24"/>
        </w:rPr>
        <w:t>Description of Key Components and Features</w:t>
      </w:r>
    </w:p>
    <w:p w14:paraId="0A000B56" w14:textId="77777777" w:rsidR="001428B0" w:rsidRDefault="001428B0" w:rsidP="001428B0">
      <w:pPr>
        <w:spacing w:line="480" w:lineRule="exact"/>
        <w:jc w:val="both"/>
      </w:pPr>
      <w:r>
        <w:rPr>
          <w:rFonts w:ascii="Segoe UI" w:hAnsi="Segoe UI"/>
          <w:color w:val="000000"/>
          <w:sz w:val="24"/>
        </w:rPr>
        <w:t>Methodology</w:t>
      </w:r>
    </w:p>
    <w:p w14:paraId="3EBF9A24" w14:textId="77777777" w:rsidR="001428B0" w:rsidRDefault="001428B0" w:rsidP="001428B0">
      <w:pPr>
        <w:spacing w:line="480" w:lineRule="exact"/>
        <w:jc w:val="both"/>
      </w:pPr>
      <w:r>
        <w:rPr>
          <w:rFonts w:ascii="Segoe UI" w:hAnsi="Segoe UI"/>
          <w:color w:val="000000"/>
          <w:sz w:val="24"/>
        </w:rPr>
        <w:t>Project Module-wise Detailed Explanation</w:t>
      </w:r>
    </w:p>
    <w:p w14:paraId="57891DE2" w14:textId="77777777" w:rsidR="001428B0" w:rsidRDefault="001428B0" w:rsidP="001428B0">
      <w:pPr>
        <w:spacing w:line="480" w:lineRule="exact"/>
        <w:jc w:val="both"/>
      </w:pPr>
      <w:r>
        <w:rPr>
          <w:rFonts w:ascii="Segoe UI" w:hAnsi="Segoe UI"/>
          <w:color w:val="000000"/>
          <w:sz w:val="24"/>
        </w:rPr>
        <w:t>System Design with System Architecture</w:t>
      </w:r>
    </w:p>
    <w:p w14:paraId="424C59E4" w14:textId="77777777" w:rsidR="001428B0" w:rsidRDefault="001428B0" w:rsidP="001428B0">
      <w:pPr>
        <w:spacing w:line="480" w:lineRule="exact"/>
        <w:jc w:val="both"/>
      </w:pPr>
      <w:r>
        <w:rPr>
          <w:rFonts w:ascii="Segoe UI" w:hAnsi="Segoe UI"/>
          <w:color w:val="000000"/>
          <w:sz w:val="24"/>
        </w:rPr>
        <w:t>Algorithms Explanation</w:t>
      </w:r>
    </w:p>
    <w:p w14:paraId="06216429" w14:textId="77777777" w:rsidR="001428B0" w:rsidRDefault="001428B0" w:rsidP="001428B0">
      <w:pPr>
        <w:spacing w:line="480" w:lineRule="exact"/>
        <w:jc w:val="both"/>
      </w:pPr>
      <w:r>
        <w:rPr>
          <w:rFonts w:ascii="Segoe UI" w:hAnsi="Segoe UI"/>
          <w:color w:val="000000"/>
          <w:sz w:val="24"/>
        </w:rPr>
        <w:lastRenderedPageBreak/>
        <w:t>Implementation</w:t>
      </w:r>
    </w:p>
    <w:p w14:paraId="4A0C34B0" w14:textId="77777777" w:rsidR="001428B0" w:rsidRDefault="001428B0" w:rsidP="001428B0">
      <w:pPr>
        <w:spacing w:line="480" w:lineRule="exact"/>
        <w:jc w:val="both"/>
      </w:pPr>
      <w:r>
        <w:rPr>
          <w:rFonts w:ascii="Segoe UI" w:hAnsi="Segoe UI"/>
          <w:color w:val="000000"/>
          <w:sz w:val="24"/>
        </w:rPr>
        <w:t>Important Sample Python Code with Line-by-Line Explanation</w:t>
      </w:r>
    </w:p>
    <w:p w14:paraId="514E1BD4" w14:textId="77777777" w:rsidR="001428B0" w:rsidRDefault="001428B0" w:rsidP="001428B0">
      <w:pPr>
        <w:spacing w:line="480" w:lineRule="exact"/>
        <w:jc w:val="both"/>
      </w:pPr>
      <w:r>
        <w:rPr>
          <w:rFonts w:ascii="Segoe UI" w:hAnsi="Segoe UI"/>
          <w:color w:val="000000"/>
          <w:sz w:val="24"/>
        </w:rPr>
        <w:t>Dataset Explanation</w:t>
      </w:r>
    </w:p>
    <w:p w14:paraId="3C8E7054" w14:textId="77777777" w:rsidR="001428B0" w:rsidRDefault="001428B0" w:rsidP="001428B0">
      <w:pPr>
        <w:spacing w:line="480" w:lineRule="exact"/>
        <w:jc w:val="both"/>
      </w:pPr>
      <w:r>
        <w:rPr>
          <w:rFonts w:ascii="Segoe UI" w:hAnsi="Segoe UI"/>
          <w:color w:val="000000"/>
          <w:sz w:val="24"/>
        </w:rPr>
        <w:t>System Requirements</w:t>
      </w:r>
    </w:p>
    <w:p w14:paraId="3F7817F7" w14:textId="77777777" w:rsidR="001428B0" w:rsidRDefault="001428B0" w:rsidP="001428B0">
      <w:pPr>
        <w:spacing w:line="480" w:lineRule="exact"/>
        <w:jc w:val="both"/>
      </w:pPr>
      <w:r>
        <w:rPr>
          <w:rFonts w:ascii="Segoe UI" w:hAnsi="Segoe UI"/>
          <w:color w:val="000000"/>
          <w:sz w:val="24"/>
        </w:rPr>
        <w:t>Hardware and Software Requirements</w:t>
      </w:r>
    </w:p>
    <w:p w14:paraId="7D3C2336" w14:textId="77777777" w:rsidR="001428B0" w:rsidRDefault="001428B0" w:rsidP="001428B0">
      <w:pPr>
        <w:spacing w:line="480" w:lineRule="exact"/>
        <w:jc w:val="both"/>
      </w:pPr>
      <w:r>
        <w:rPr>
          <w:rFonts w:ascii="Segoe UI" w:hAnsi="Segoe UI"/>
          <w:color w:val="000000"/>
          <w:sz w:val="24"/>
        </w:rPr>
        <w:t>Testing</w:t>
      </w:r>
    </w:p>
    <w:p w14:paraId="071FCF93" w14:textId="77777777" w:rsidR="001428B0" w:rsidRDefault="001428B0" w:rsidP="001428B0">
      <w:pPr>
        <w:spacing w:line="480" w:lineRule="exact"/>
        <w:jc w:val="both"/>
      </w:pPr>
      <w:r>
        <w:rPr>
          <w:rFonts w:ascii="Segoe UI" w:hAnsi="Segoe UI"/>
          <w:color w:val="000000"/>
          <w:sz w:val="24"/>
        </w:rPr>
        <w:t>Types of Testing</w:t>
      </w:r>
    </w:p>
    <w:p w14:paraId="6A6ADEBE" w14:textId="77777777" w:rsidR="001428B0" w:rsidRDefault="001428B0" w:rsidP="001428B0">
      <w:pPr>
        <w:spacing w:line="480" w:lineRule="exact"/>
        <w:jc w:val="both"/>
      </w:pPr>
      <w:r>
        <w:rPr>
          <w:rFonts w:ascii="Segoe UI" w:hAnsi="Segoe UI"/>
          <w:color w:val="000000"/>
          <w:sz w:val="24"/>
        </w:rPr>
        <w:t>Test Cases in Table Format</w:t>
      </w:r>
    </w:p>
    <w:p w14:paraId="20EFFC89" w14:textId="77777777" w:rsidR="001428B0" w:rsidRDefault="001428B0" w:rsidP="001428B0">
      <w:pPr>
        <w:spacing w:line="480" w:lineRule="exact"/>
        <w:jc w:val="both"/>
      </w:pPr>
      <w:r>
        <w:rPr>
          <w:rFonts w:ascii="Segoe UI" w:hAnsi="Segoe UI"/>
          <w:color w:val="000000"/>
          <w:sz w:val="24"/>
        </w:rPr>
        <w:t>Performance Evaluation</w:t>
      </w:r>
    </w:p>
    <w:p w14:paraId="31B7E19F" w14:textId="77777777" w:rsidR="001428B0" w:rsidRDefault="001428B0" w:rsidP="001428B0">
      <w:pPr>
        <w:spacing w:line="480" w:lineRule="exact"/>
        <w:jc w:val="both"/>
      </w:pPr>
      <w:r>
        <w:rPr>
          <w:rFonts w:ascii="Segoe UI" w:hAnsi="Segoe UI"/>
          <w:color w:val="000000"/>
          <w:sz w:val="24"/>
        </w:rPr>
        <w:t>Performance Metrics Explanation</w:t>
      </w:r>
    </w:p>
    <w:p w14:paraId="76576008" w14:textId="77777777" w:rsidR="001428B0" w:rsidRDefault="001428B0" w:rsidP="001428B0">
      <w:pPr>
        <w:spacing w:line="480" w:lineRule="exact"/>
        <w:jc w:val="both"/>
      </w:pPr>
      <w:r>
        <w:rPr>
          <w:rFonts w:ascii="Segoe UI" w:hAnsi="Segoe UI"/>
          <w:color w:val="000000"/>
          <w:sz w:val="24"/>
        </w:rPr>
        <w:t>Typical Results</w:t>
      </w:r>
    </w:p>
    <w:p w14:paraId="110C19DB" w14:textId="77777777" w:rsidR="001428B0" w:rsidRDefault="001428B0" w:rsidP="001428B0">
      <w:pPr>
        <w:spacing w:line="480" w:lineRule="exact"/>
        <w:jc w:val="both"/>
      </w:pPr>
      <w:r>
        <w:rPr>
          <w:rFonts w:ascii="Segoe UI" w:hAnsi="Segoe UI"/>
          <w:color w:val="000000"/>
          <w:sz w:val="24"/>
        </w:rPr>
        <w:t>Future Scope</w:t>
      </w:r>
    </w:p>
    <w:p w14:paraId="18489F48" w14:textId="77777777" w:rsidR="001428B0" w:rsidRDefault="001428B0" w:rsidP="001428B0">
      <w:pPr>
        <w:spacing w:line="480" w:lineRule="exact"/>
        <w:jc w:val="both"/>
      </w:pPr>
      <w:r>
        <w:rPr>
          <w:rFonts w:ascii="Segoe UI" w:hAnsi="Segoe UI"/>
          <w:color w:val="000000"/>
          <w:sz w:val="24"/>
        </w:rPr>
        <w:t>Potential Future Enhancements</w:t>
      </w:r>
    </w:p>
    <w:p w14:paraId="351353E4" w14:textId="77777777" w:rsidR="001428B0" w:rsidRDefault="001428B0" w:rsidP="001428B0">
      <w:pPr>
        <w:spacing w:line="480" w:lineRule="exact"/>
        <w:jc w:val="both"/>
      </w:pPr>
      <w:r>
        <w:rPr>
          <w:rFonts w:ascii="Segoe UI" w:hAnsi="Segoe UI"/>
          <w:color w:val="000000"/>
          <w:sz w:val="24"/>
        </w:rPr>
        <w:t>Opportunities for Expansion and Improvement</w:t>
      </w:r>
    </w:p>
    <w:p w14:paraId="41861749" w14:textId="77777777" w:rsidR="001428B0" w:rsidRDefault="001428B0" w:rsidP="001428B0">
      <w:pPr>
        <w:spacing w:line="480" w:lineRule="exact"/>
        <w:jc w:val="both"/>
      </w:pPr>
      <w:r>
        <w:rPr>
          <w:rFonts w:ascii="Segoe UI" w:hAnsi="Segoe UI"/>
          <w:color w:val="000000"/>
          <w:sz w:val="24"/>
        </w:rPr>
        <w:t>References</w:t>
      </w:r>
    </w:p>
    <w:p w14:paraId="503833F8" w14:textId="77777777" w:rsidR="001428B0" w:rsidRDefault="001428B0" w:rsidP="001428B0">
      <w:pPr>
        <w:spacing w:line="480" w:lineRule="exact"/>
        <w:jc w:val="both"/>
      </w:pPr>
      <w:r>
        <w:rPr>
          <w:rFonts w:ascii="Segoe UI" w:hAnsi="Segoe UI"/>
          <w:color w:val="000000"/>
          <w:sz w:val="24"/>
        </w:rPr>
        <w:t>Long List of References</w:t>
      </w:r>
    </w:p>
    <w:p w14:paraId="172E92E1" w14:textId="77777777" w:rsidR="001428B0" w:rsidRDefault="001428B0" w:rsidP="001428B0">
      <w:pPr>
        <w:spacing w:line="480" w:lineRule="exact"/>
        <w:jc w:val="both"/>
      </w:pPr>
      <w:r>
        <w:rPr>
          <w:rFonts w:ascii="Segoe UI" w:hAnsi="Segoe UI"/>
          <w:color w:val="000000"/>
          <w:sz w:val="24"/>
        </w:rPr>
        <w:t>Conclusion</w:t>
      </w:r>
    </w:p>
    <w:p w14:paraId="773FC53A" w14:textId="77777777" w:rsidR="001428B0" w:rsidRDefault="001428B0" w:rsidP="001428B0">
      <w:pPr>
        <w:spacing w:line="480" w:lineRule="exact"/>
        <w:jc w:val="both"/>
      </w:pPr>
    </w:p>
    <w:p w14:paraId="45D665F8" w14:textId="4E55FAA5" w:rsidR="00A52A91" w:rsidRDefault="00000000">
      <w:pPr>
        <w:pStyle w:val="Heading1"/>
        <w:spacing w:line="480" w:lineRule="exact"/>
        <w:jc w:val="center"/>
      </w:pPr>
      <w:r>
        <w:lastRenderedPageBreak/>
        <w:t xml:space="preserve">INDIAN SIGN LANGUAGE RECOGNITION SYSTEM TO HELP DEAF AND MUTE PEOPLE </w:t>
      </w:r>
    </w:p>
    <w:p w14:paraId="4D12B0BC" w14:textId="77777777" w:rsidR="00A52A91" w:rsidRDefault="00000000">
      <w:pPr>
        <w:spacing w:line="480" w:lineRule="exact"/>
        <w:jc w:val="both"/>
      </w:pPr>
      <w:r>
        <w:rPr>
          <w:rFonts w:ascii="Segoe UI" w:hAnsi="Segoe UI"/>
          <w:color w:val="000000"/>
          <w:sz w:val="24"/>
        </w:rPr>
        <w:t>The Indian sign language recognition system aids deaf and mute individuals by interpreting their gestures and translating them into spoken or written language. It employs advanced machine learning algorithms and computer vision techniques to accurately identify and interpret the intricate hand movements and gestures used in Indian sign language. This system plays a crucial role in bridging communication barriers, enabling better interaction between the deaf and mute community and the hearing world. Its implementation reflects a significant step towards inclusivity and accessibility for individuals with hearing and speech impairments in Indian society.</w:t>
      </w:r>
    </w:p>
    <w:p w14:paraId="61130DBD" w14:textId="77777777" w:rsidR="00A52A91" w:rsidRDefault="00000000">
      <w:r>
        <w:br w:type="page"/>
      </w:r>
    </w:p>
    <w:p w14:paraId="3302E5A6" w14:textId="0CDEB985" w:rsidR="00A52A91" w:rsidRDefault="00000000">
      <w:pPr>
        <w:pStyle w:val="Heading1"/>
        <w:spacing w:line="480" w:lineRule="exact"/>
        <w:jc w:val="center"/>
      </w:pPr>
      <w:r>
        <w:lastRenderedPageBreak/>
        <w:t xml:space="preserve">ABSTRACT </w:t>
      </w:r>
    </w:p>
    <w:p w14:paraId="1D971228" w14:textId="77777777" w:rsidR="00A52A91" w:rsidRDefault="00000000">
      <w:pPr>
        <w:spacing w:line="480" w:lineRule="exact"/>
        <w:jc w:val="both"/>
      </w:pPr>
      <w:r>
        <w:rPr>
          <w:rFonts w:ascii="Segoe UI" w:hAnsi="Segoe UI"/>
          <w:color w:val="000000"/>
          <w:sz w:val="24"/>
        </w:rPr>
        <w:t>The "Indian Sign Language Recognition System to Help Deaf and Mute People" project aims to develop a robust solution utilizing modern technology to bridge communication gaps between the deaf and mute community and the rest of society. With a focus on Indian sign language, the project seeks to leverage computer vision techniques and machine learning algorithms to accurately interpret and translate sign language gestures into spoken or written language. By implementing this system, deaf and mute individuals will gain improved accessibility and inclusivity in various aspects of daily life, such as education, employment, and social interactions. The project not only addresses the pressing need for effective communication tools for the deaf and mute community but also contributes to fostering a more inclusive and accessible society.</w:t>
      </w:r>
    </w:p>
    <w:p w14:paraId="47A05781" w14:textId="77777777" w:rsidR="00A52A91" w:rsidRDefault="00000000">
      <w:r>
        <w:br w:type="page"/>
      </w:r>
    </w:p>
    <w:p w14:paraId="6D49DAEF" w14:textId="6128DB58" w:rsidR="00A52A91" w:rsidRDefault="00000000">
      <w:pPr>
        <w:pStyle w:val="Heading1"/>
        <w:spacing w:line="480" w:lineRule="exact"/>
        <w:jc w:val="center"/>
      </w:pPr>
      <w:r>
        <w:lastRenderedPageBreak/>
        <w:t xml:space="preserve">INTRODUCTION </w:t>
      </w:r>
    </w:p>
    <w:p w14:paraId="333CF20E" w14:textId="77777777" w:rsidR="00A52A91" w:rsidRDefault="00000000">
      <w:pPr>
        <w:spacing w:line="480" w:lineRule="exact"/>
        <w:jc w:val="both"/>
      </w:pPr>
      <w:r>
        <w:rPr>
          <w:rFonts w:ascii="Segoe UI" w:hAnsi="Segoe UI"/>
          <w:color w:val="000000"/>
          <w:sz w:val="24"/>
        </w:rPr>
        <w:t>Communication is an essential aspect of human interaction, facilitating the exchange of ideas, emotions, and information. However, for individuals who are deaf and mute, conventional modes of communication such as spoken language are often inaccessible. Instead, they rely on sign languages, which use a combination of hand movements, facial expressions, and body gestures to convey meaning. In India, the Indian Sign Language (ISL) serves as a primary means of communication for the deaf and mute community.</w:t>
      </w:r>
    </w:p>
    <w:p w14:paraId="441EDAC1" w14:textId="77777777" w:rsidR="00A52A91" w:rsidRDefault="00000000">
      <w:pPr>
        <w:spacing w:line="480" w:lineRule="exact"/>
        <w:jc w:val="both"/>
      </w:pPr>
      <w:r>
        <w:rPr>
          <w:rFonts w:ascii="Segoe UI" w:hAnsi="Segoe UI"/>
          <w:color w:val="000000"/>
          <w:sz w:val="24"/>
        </w:rPr>
        <w:t>Despite the importance of sign language in facilitating communication, there exists a significant communication barrier between deaf and mute individuals and the rest of society, primarily due to the limited understanding of sign language among the general population. This communication gap can lead to social isolation, limited educational opportunities, and challenges in accessing essential services.</w:t>
      </w:r>
    </w:p>
    <w:p w14:paraId="6EBAE584" w14:textId="77777777" w:rsidR="00A52A91" w:rsidRDefault="00000000">
      <w:pPr>
        <w:spacing w:line="480" w:lineRule="exact"/>
        <w:jc w:val="both"/>
      </w:pPr>
      <w:r>
        <w:rPr>
          <w:rFonts w:ascii="Segoe UI" w:hAnsi="Segoe UI"/>
          <w:color w:val="000000"/>
          <w:sz w:val="24"/>
        </w:rPr>
        <w:t>To address these challenges and improve communication accessibility for the deaf and mute community in India, the project proposes the development of an "Indian Sign Language Recognition System." This system aims to leverage advancements in computer vision and machine learning technologies to recognize and interpret ISL gestures accurately.</w:t>
      </w:r>
    </w:p>
    <w:p w14:paraId="1303FD21" w14:textId="77777777" w:rsidR="00A52A91" w:rsidRDefault="00000000">
      <w:pPr>
        <w:spacing w:line="480" w:lineRule="exact"/>
        <w:jc w:val="both"/>
      </w:pPr>
      <w:r>
        <w:rPr>
          <w:rFonts w:ascii="Segoe UI" w:hAnsi="Segoe UI"/>
          <w:color w:val="000000"/>
          <w:sz w:val="24"/>
        </w:rPr>
        <w:t>The primary objective of the project is to create a robust and user-friendly system that can accurately interpret ISL gestures in real-time and translate them into spoken or written language. By doing so, the system will enable deaf and mute individuals to communicate more effectively with the hearing community, thereby promoting inclusivity and accessibility in various spheres of life.</w:t>
      </w:r>
    </w:p>
    <w:p w14:paraId="1B129E5A" w14:textId="77777777" w:rsidR="00A52A91" w:rsidRDefault="00000000">
      <w:pPr>
        <w:spacing w:line="480" w:lineRule="exact"/>
        <w:jc w:val="both"/>
      </w:pPr>
      <w:r>
        <w:rPr>
          <w:rFonts w:ascii="Segoe UI" w:hAnsi="Segoe UI"/>
          <w:color w:val="000000"/>
          <w:sz w:val="24"/>
        </w:rPr>
        <w:t xml:space="preserve">The project will involve the design and implementation of algorithms capable of recognizing and interpreting the intricate hand movements, facial expressions, and body gestures that constitute ISL. These algorithms will be trained using a comprehensive </w:t>
      </w:r>
      <w:r>
        <w:rPr>
          <w:rFonts w:ascii="Segoe UI" w:hAnsi="Segoe UI"/>
          <w:color w:val="000000"/>
          <w:sz w:val="24"/>
        </w:rPr>
        <w:lastRenderedPageBreak/>
        <w:t>dataset of ISL gestures, encompassing a wide range of vocabulary and expressions commonly used in everyday communication.</w:t>
      </w:r>
    </w:p>
    <w:p w14:paraId="3451A17C" w14:textId="77777777" w:rsidR="00A52A91" w:rsidRDefault="00000000">
      <w:pPr>
        <w:spacing w:line="480" w:lineRule="exact"/>
        <w:jc w:val="both"/>
      </w:pPr>
      <w:r>
        <w:rPr>
          <w:rFonts w:ascii="Segoe UI" w:hAnsi="Segoe UI"/>
          <w:color w:val="000000"/>
          <w:sz w:val="24"/>
        </w:rPr>
        <w:t>Furthermore, the project will explore the integration of natural language processing techniques to facilitate bidirectional communication, allowing the system to not only interpret ISL gestures but also generate appropriate responses in spoken or written language.</w:t>
      </w:r>
    </w:p>
    <w:p w14:paraId="3AACF421" w14:textId="77777777" w:rsidR="00A52A91" w:rsidRDefault="00000000">
      <w:pPr>
        <w:spacing w:line="480" w:lineRule="exact"/>
        <w:jc w:val="both"/>
      </w:pPr>
      <w:r>
        <w:rPr>
          <w:rFonts w:ascii="Segoe UI" w:hAnsi="Segoe UI"/>
          <w:color w:val="000000"/>
          <w:sz w:val="24"/>
        </w:rPr>
        <w:t>Overall, the Indian Sign Language Recognition System project represents a significant step towards addressing the communication barriers faced by the deaf and mute community in India. By harnessing the power of technology to facilitate communication, the project aims to empower individuals with hearing and speech impairments, promoting their inclusion and participation in society.</w:t>
      </w:r>
    </w:p>
    <w:p w14:paraId="181E66EA" w14:textId="77777777" w:rsidR="00A52A91" w:rsidRDefault="00000000">
      <w:r>
        <w:br w:type="page"/>
      </w:r>
    </w:p>
    <w:p w14:paraId="615ED913" w14:textId="77777777" w:rsidR="00A52A91" w:rsidRDefault="00000000">
      <w:pPr>
        <w:pStyle w:val="Heading1"/>
        <w:spacing w:line="480" w:lineRule="exact"/>
        <w:jc w:val="center"/>
      </w:pPr>
      <w:r>
        <w:lastRenderedPageBreak/>
        <w:t xml:space="preserve">LITERATURE REVIEW </w:t>
      </w:r>
    </w:p>
    <w:p w14:paraId="0EBAA557" w14:textId="77777777" w:rsidR="00A52A91" w:rsidRDefault="00000000">
      <w:pPr>
        <w:spacing w:line="480" w:lineRule="exact"/>
        <w:jc w:val="both"/>
      </w:pPr>
      <w:r>
        <w:rPr>
          <w:rFonts w:ascii="Segoe UI" w:hAnsi="Segoe UI"/>
          <w:color w:val="000000"/>
          <w:sz w:val="24"/>
        </w:rPr>
        <w:t>Literature Review:</w:t>
      </w:r>
    </w:p>
    <w:p w14:paraId="2965C29D" w14:textId="77777777" w:rsidR="00A52A91" w:rsidRDefault="00000000">
      <w:pPr>
        <w:spacing w:line="480" w:lineRule="exact"/>
        <w:jc w:val="both"/>
      </w:pPr>
      <w:r>
        <w:rPr>
          <w:rFonts w:ascii="Segoe UI" w:hAnsi="Segoe UI"/>
          <w:color w:val="000000"/>
          <w:sz w:val="24"/>
        </w:rPr>
        <w:t>The development of sign language recognition systems has garnered significant attention in recent years, driven by the need to address communication barriers faced by deaf and mute individuals worldwide. While several sign languages exist globally, the focus of this literature review will be on research related to Indian Sign Language (ISL) recognition systems.</w:t>
      </w:r>
    </w:p>
    <w:p w14:paraId="3FE7C9DE" w14:textId="77777777" w:rsidR="00A52A91" w:rsidRDefault="00000000">
      <w:pPr>
        <w:spacing w:line="480" w:lineRule="exact"/>
        <w:jc w:val="both"/>
      </w:pPr>
      <w:r>
        <w:rPr>
          <w:rFonts w:ascii="Segoe UI" w:hAnsi="Segoe UI"/>
          <w:b/>
          <w:color w:val="000000"/>
          <w:sz w:val="24"/>
        </w:rPr>
        <w:t>Gesture Recognition Techniques</w:t>
      </w:r>
      <w:r>
        <w:rPr>
          <w:rFonts w:ascii="Segoe UI" w:hAnsi="Segoe UI"/>
          <w:color w:val="000000"/>
          <w:sz w:val="24"/>
        </w:rPr>
        <w:t>: Research in gesture recognition techniques forms the foundation of sign language recognition systems. Various approaches, including computer vision-based methods and sensor-based approaches, have been explored. Computer vision techniques, such as deep learning-based approaches, have shown promise in accurately recognizing and interpreting sign language gestures (Li et al., 2019).</w:t>
      </w:r>
    </w:p>
    <w:p w14:paraId="3A381268" w14:textId="77777777" w:rsidR="00A52A91" w:rsidRDefault="00000000">
      <w:pPr>
        <w:spacing w:line="480" w:lineRule="exact"/>
        <w:jc w:val="both"/>
      </w:pPr>
      <w:r>
        <w:rPr>
          <w:rFonts w:ascii="Segoe UI" w:hAnsi="Segoe UI"/>
          <w:b/>
          <w:color w:val="000000"/>
          <w:sz w:val="24"/>
        </w:rPr>
        <w:t>Indian Sign Language Corpus</w:t>
      </w:r>
      <w:r>
        <w:rPr>
          <w:rFonts w:ascii="Segoe UI" w:hAnsi="Segoe UI"/>
          <w:color w:val="000000"/>
          <w:sz w:val="24"/>
        </w:rPr>
        <w:t>: Building a comprehensive dataset of ISL gestures is essential for training and evaluating sign language recognition systems. Researchers have worked on creating annotated corpora of ISL gestures, which serve as valuable resources for developing and testing recognition algorithms (Pradhan et al., 2019).</w:t>
      </w:r>
    </w:p>
    <w:p w14:paraId="1426E192" w14:textId="77777777" w:rsidR="00A52A91" w:rsidRDefault="00000000">
      <w:pPr>
        <w:spacing w:line="480" w:lineRule="exact"/>
        <w:jc w:val="both"/>
      </w:pPr>
      <w:r>
        <w:rPr>
          <w:rFonts w:ascii="Segoe UI" w:hAnsi="Segoe UI"/>
          <w:b/>
          <w:color w:val="000000"/>
          <w:sz w:val="24"/>
        </w:rPr>
        <w:t>Deep Learning for Sign Language Recognition</w:t>
      </w:r>
      <w:r>
        <w:rPr>
          <w:rFonts w:ascii="Segoe UI" w:hAnsi="Segoe UI"/>
          <w:color w:val="000000"/>
          <w:sz w:val="24"/>
        </w:rPr>
        <w:t>: Deep learning techniques, particularly convolutional neural networks (CNNs) and recurrent neural networks (RNNs), have emerged as powerful tools for sign language recognition. These approaches have been applied to various sign languages, including ISL, with promising results (Panda et al., 2020).</w:t>
      </w:r>
    </w:p>
    <w:p w14:paraId="32A863F3" w14:textId="77777777" w:rsidR="00A52A91" w:rsidRDefault="00000000">
      <w:pPr>
        <w:spacing w:line="480" w:lineRule="exact"/>
        <w:jc w:val="both"/>
      </w:pPr>
      <w:r>
        <w:rPr>
          <w:rFonts w:ascii="Segoe UI" w:hAnsi="Segoe UI"/>
          <w:b/>
          <w:color w:val="000000"/>
          <w:sz w:val="24"/>
        </w:rPr>
        <w:t>Real-time Recognition Systems</w:t>
      </w:r>
      <w:r>
        <w:rPr>
          <w:rFonts w:ascii="Segoe UI" w:hAnsi="Segoe UI"/>
          <w:color w:val="000000"/>
          <w:sz w:val="24"/>
        </w:rPr>
        <w:t xml:space="preserve">: The development of real-time sign language recognition systems is crucial for enabling seamless communication between deaf and mute individuals and the hearing community. Researchers have explored the </w:t>
      </w:r>
      <w:r>
        <w:rPr>
          <w:rFonts w:ascii="Segoe UI" w:hAnsi="Segoe UI"/>
          <w:color w:val="000000"/>
          <w:sz w:val="24"/>
        </w:rPr>
        <w:lastRenderedPageBreak/>
        <w:t>implementation of real-time recognition systems using techniques such as feature extraction, classification, and gesture tracking (Kumar et al., 2018).</w:t>
      </w:r>
    </w:p>
    <w:p w14:paraId="010F26D1" w14:textId="77777777" w:rsidR="00A52A91" w:rsidRDefault="00000000">
      <w:pPr>
        <w:spacing w:line="480" w:lineRule="exact"/>
        <w:jc w:val="both"/>
      </w:pPr>
      <w:r>
        <w:rPr>
          <w:rFonts w:ascii="Segoe UI" w:hAnsi="Segoe UI"/>
          <w:b/>
          <w:color w:val="000000"/>
          <w:sz w:val="24"/>
        </w:rPr>
        <w:t>Challenges and Limitations</w:t>
      </w:r>
      <w:r>
        <w:rPr>
          <w:rFonts w:ascii="Segoe UI" w:hAnsi="Segoe UI"/>
          <w:color w:val="000000"/>
          <w:sz w:val="24"/>
        </w:rPr>
        <w:t>: Despite the progress made in sign language recognition research, several challenges remain. These include variations in sign language gestures among users, occlusion due to hand movements, and the need for robustness in diverse environments. Addressing these challenges requires ongoing research efforts and the development of innovative solutions (Rahman et al., 2020).</w:t>
      </w:r>
    </w:p>
    <w:p w14:paraId="3D50C29E" w14:textId="77777777" w:rsidR="00A52A91" w:rsidRDefault="00000000">
      <w:pPr>
        <w:spacing w:line="480" w:lineRule="exact"/>
        <w:jc w:val="both"/>
      </w:pPr>
      <w:r>
        <w:rPr>
          <w:rFonts w:ascii="Segoe UI" w:hAnsi="Segoe UI"/>
          <w:b/>
          <w:color w:val="000000"/>
          <w:sz w:val="24"/>
        </w:rPr>
        <w:t>Applications and Impact</w:t>
      </w:r>
      <w:r>
        <w:rPr>
          <w:rFonts w:ascii="Segoe UI" w:hAnsi="Segoe UI"/>
          <w:color w:val="000000"/>
          <w:sz w:val="24"/>
        </w:rPr>
        <w:t>: Sign language recognition systems have the potential to impact various domains, including education, healthcare, and accessibility. These systems can facilitate communication between deaf and mute individuals and hearing individuals, thereby promoting inclusivity and improving quality of life (Banerjee et al., 2021).</w:t>
      </w:r>
    </w:p>
    <w:p w14:paraId="5E47050F" w14:textId="77777777" w:rsidR="00A52A91" w:rsidRDefault="00000000">
      <w:pPr>
        <w:spacing w:line="480" w:lineRule="exact"/>
        <w:jc w:val="both"/>
      </w:pPr>
      <w:r>
        <w:rPr>
          <w:rFonts w:ascii="Segoe UI" w:hAnsi="Segoe UI"/>
          <w:color w:val="000000"/>
          <w:sz w:val="24"/>
        </w:rPr>
        <w:t>In conclusion, the literature review highlights the progress made in sign language recognition research, particularly in the context of Indian Sign Language. While significant advancements have been achieved, there are still opportunities for further research and development to overcome existing challenges and maximize the impact of sign language recognition systems in promoting communication accessibility for the deaf and mute community.</w:t>
      </w:r>
    </w:p>
    <w:p w14:paraId="6599F7B3" w14:textId="77777777" w:rsidR="00A52A91" w:rsidRDefault="00000000">
      <w:pPr>
        <w:spacing w:line="480" w:lineRule="exact"/>
        <w:jc w:val="both"/>
      </w:pPr>
      <w:r>
        <w:rPr>
          <w:rFonts w:ascii="Segoe UI" w:hAnsi="Segoe UI"/>
          <w:color w:val="000000"/>
          <w:sz w:val="24"/>
        </w:rPr>
        <w:t>References:</w:t>
      </w:r>
    </w:p>
    <w:p w14:paraId="5EC07367" w14:textId="77777777" w:rsidR="00A52A91" w:rsidRDefault="00000000">
      <w:pPr>
        <w:spacing w:line="480" w:lineRule="exact"/>
        <w:jc w:val="both"/>
      </w:pPr>
      <w:r>
        <w:rPr>
          <w:rFonts w:ascii="Segoe UI" w:hAnsi="Segoe UI"/>
          <w:color w:val="000000"/>
          <w:sz w:val="24"/>
        </w:rPr>
        <w:t>Banerjee, S., et al. (2021). Sign language recognition: A review of systems and applications. IEEE Access.</w:t>
      </w:r>
    </w:p>
    <w:p w14:paraId="18182D68" w14:textId="77777777" w:rsidR="00A52A91" w:rsidRDefault="00000000">
      <w:pPr>
        <w:spacing w:line="480" w:lineRule="exact"/>
        <w:jc w:val="both"/>
      </w:pPr>
      <w:r>
        <w:rPr>
          <w:rFonts w:ascii="Segoe UI" w:hAnsi="Segoe UI"/>
          <w:color w:val="000000"/>
          <w:sz w:val="24"/>
        </w:rPr>
        <w:t>Kumar, A., et al. (2018). Real-time Indian sign language recognition using OpenCV. 2018 2nd International Conference on Trends in Electronics and Informatics (ICOEI).</w:t>
      </w:r>
    </w:p>
    <w:p w14:paraId="7292B356" w14:textId="77777777" w:rsidR="00A52A91" w:rsidRDefault="00000000">
      <w:pPr>
        <w:spacing w:line="480" w:lineRule="exact"/>
        <w:jc w:val="both"/>
      </w:pPr>
      <w:r>
        <w:rPr>
          <w:rFonts w:ascii="Segoe UI" w:hAnsi="Segoe UI"/>
          <w:color w:val="000000"/>
          <w:sz w:val="24"/>
        </w:rPr>
        <w:t>Li, J., et al. (2019). Deep learning for sign language recognition: A survey. Neurocomputing.</w:t>
      </w:r>
    </w:p>
    <w:p w14:paraId="00F6F22B" w14:textId="77777777" w:rsidR="00A52A91" w:rsidRDefault="00000000">
      <w:pPr>
        <w:spacing w:line="480" w:lineRule="exact"/>
        <w:jc w:val="both"/>
      </w:pPr>
      <w:r>
        <w:rPr>
          <w:rFonts w:ascii="Segoe UI" w:hAnsi="Segoe UI"/>
          <w:color w:val="000000"/>
          <w:sz w:val="24"/>
        </w:rPr>
        <w:lastRenderedPageBreak/>
        <w:t>Panda, R., et al. (2020). Deep learning based Indian sign language recognition using convolutional neural network. 2020 2nd International Conference on Advances in Computing, Communication Control and Networking (ICACCCN).</w:t>
      </w:r>
    </w:p>
    <w:p w14:paraId="1CB4FBEB" w14:textId="77777777" w:rsidR="00A52A91" w:rsidRDefault="00000000">
      <w:pPr>
        <w:spacing w:line="480" w:lineRule="exact"/>
        <w:jc w:val="both"/>
      </w:pPr>
      <w:r>
        <w:rPr>
          <w:rFonts w:ascii="Segoe UI" w:hAnsi="Segoe UI"/>
          <w:color w:val="000000"/>
          <w:sz w:val="24"/>
        </w:rPr>
        <w:t>Pradhan, D. K., et al. (2019). Development of Indian sign language corpus: A review. International Journal of Advanced Research in Computer and Communication Engineering.</w:t>
      </w:r>
    </w:p>
    <w:p w14:paraId="663124DC" w14:textId="77777777" w:rsidR="00A52A91" w:rsidRDefault="00000000">
      <w:pPr>
        <w:spacing w:line="480" w:lineRule="exact"/>
        <w:jc w:val="both"/>
      </w:pPr>
      <w:r>
        <w:rPr>
          <w:rFonts w:ascii="Segoe UI" w:hAnsi="Segoe UI"/>
          <w:color w:val="000000"/>
          <w:sz w:val="24"/>
        </w:rPr>
        <w:t>Rahman, M. M., et al. (2020). Sign language recognition: Challenges and potential solutions. Sensors.</w:t>
      </w:r>
    </w:p>
    <w:p w14:paraId="06600400" w14:textId="77777777" w:rsidR="00A52A91" w:rsidRDefault="00000000">
      <w:r>
        <w:br w:type="page"/>
      </w:r>
    </w:p>
    <w:p w14:paraId="2C86175E" w14:textId="77777777" w:rsidR="00A52A91" w:rsidRDefault="00000000">
      <w:pPr>
        <w:pStyle w:val="Heading1"/>
        <w:spacing w:line="480" w:lineRule="exact"/>
        <w:jc w:val="center"/>
      </w:pPr>
      <w:r>
        <w:lastRenderedPageBreak/>
        <w:t xml:space="preserve">EXISTING SYSTEM </w:t>
      </w:r>
    </w:p>
    <w:p w14:paraId="2F3B40CC" w14:textId="77777777" w:rsidR="00A52A91" w:rsidRDefault="00000000">
      <w:pPr>
        <w:spacing w:line="480" w:lineRule="exact"/>
        <w:jc w:val="both"/>
      </w:pPr>
      <w:r>
        <w:rPr>
          <w:rFonts w:ascii="Segoe UI" w:hAnsi="Segoe UI"/>
          <w:color w:val="000000"/>
          <w:sz w:val="24"/>
        </w:rPr>
        <w:t>The existing systems for Indian Sign Language (ISL) recognition primarily utilize computer vision techniques and machine learning algorithms to interpret gestures and facilitate communication for deaf and mute individuals. These systems typically involve a combination of hardware and software components designed to capture, process, and translate ISL gestures into spoken or written language. Here's an overview of some key aspects of existing ISL recognition systems:</w:t>
      </w:r>
    </w:p>
    <w:p w14:paraId="0F31AF2C" w14:textId="77777777" w:rsidR="00A52A91" w:rsidRDefault="00000000">
      <w:pPr>
        <w:spacing w:line="480" w:lineRule="exact"/>
        <w:jc w:val="both"/>
      </w:pPr>
      <w:r>
        <w:rPr>
          <w:rFonts w:ascii="Segoe UI" w:hAnsi="Segoe UI"/>
          <w:b/>
          <w:color w:val="000000"/>
          <w:sz w:val="24"/>
        </w:rPr>
        <w:t>Hardware Setup</w:t>
      </w:r>
      <w:r>
        <w:rPr>
          <w:rFonts w:ascii="Segoe UI" w:hAnsi="Segoe UI"/>
          <w:color w:val="000000"/>
          <w:sz w:val="24"/>
        </w:rPr>
        <w:t>:</w:t>
      </w:r>
    </w:p>
    <w:p w14:paraId="0019F564" w14:textId="77777777" w:rsidR="00A52A91" w:rsidRDefault="00000000">
      <w:pPr>
        <w:spacing w:line="480" w:lineRule="exact"/>
        <w:jc w:val="both"/>
      </w:pPr>
      <w:r>
        <w:rPr>
          <w:rFonts w:ascii="Segoe UI" w:hAnsi="Segoe UI"/>
          <w:color w:val="000000"/>
          <w:sz w:val="24"/>
        </w:rPr>
        <w:t>Camera or sensor devices: These capture video or image data of the signer's hand movements and gestures.</w:t>
      </w:r>
    </w:p>
    <w:p w14:paraId="7EE7BEF6" w14:textId="77777777" w:rsidR="00A52A91" w:rsidRDefault="00000000">
      <w:pPr>
        <w:spacing w:line="480" w:lineRule="exact"/>
        <w:jc w:val="both"/>
      </w:pPr>
      <w:r>
        <w:rPr>
          <w:rFonts w:ascii="Segoe UI" w:hAnsi="Segoe UI"/>
          <w:color w:val="000000"/>
          <w:sz w:val="24"/>
        </w:rPr>
        <w:t>Depth sensors: Some systems use depth-sensing cameras to capture three-dimensional information about hand movements, which can improve accuracy in gesture recognition.</w:t>
      </w:r>
    </w:p>
    <w:p w14:paraId="1B95E812" w14:textId="77777777" w:rsidR="00A52A91" w:rsidRDefault="00000000">
      <w:pPr>
        <w:spacing w:line="480" w:lineRule="exact"/>
        <w:jc w:val="both"/>
      </w:pPr>
      <w:r>
        <w:rPr>
          <w:rFonts w:ascii="Segoe UI" w:hAnsi="Segoe UI"/>
          <w:color w:val="000000"/>
          <w:sz w:val="24"/>
        </w:rPr>
        <w:t>Wearable devices: Some systems incorporate wearable sensors or gloves equipped with accelerometers and gyroscopes to track hand movements and gestures accurately.</w:t>
      </w:r>
    </w:p>
    <w:p w14:paraId="60F4AFA9" w14:textId="77777777" w:rsidR="00A52A91" w:rsidRDefault="00000000">
      <w:pPr>
        <w:spacing w:line="480" w:lineRule="exact"/>
        <w:jc w:val="both"/>
      </w:pPr>
      <w:r>
        <w:rPr>
          <w:rFonts w:ascii="Segoe UI" w:hAnsi="Segoe UI"/>
          <w:b/>
          <w:color w:val="000000"/>
          <w:sz w:val="24"/>
        </w:rPr>
        <w:t>Software Algorithms</w:t>
      </w:r>
      <w:r>
        <w:rPr>
          <w:rFonts w:ascii="Segoe UI" w:hAnsi="Segoe UI"/>
          <w:color w:val="000000"/>
          <w:sz w:val="24"/>
        </w:rPr>
        <w:t>:</w:t>
      </w:r>
    </w:p>
    <w:p w14:paraId="2603DE48" w14:textId="77777777" w:rsidR="00A52A91" w:rsidRDefault="00000000">
      <w:pPr>
        <w:spacing w:line="480" w:lineRule="exact"/>
        <w:jc w:val="both"/>
      </w:pPr>
      <w:r>
        <w:rPr>
          <w:rFonts w:ascii="Segoe UI" w:hAnsi="Segoe UI"/>
          <w:color w:val="000000"/>
          <w:sz w:val="24"/>
        </w:rPr>
        <w:t>Image processing: Pre-processing techniques such as background subtraction, noise reduction, and hand segmentation are applied to isolate the signer's hand from the background and other objects in the scene.</w:t>
      </w:r>
    </w:p>
    <w:p w14:paraId="7D733B9B" w14:textId="77777777" w:rsidR="00A52A91" w:rsidRDefault="00000000">
      <w:pPr>
        <w:spacing w:line="480" w:lineRule="exact"/>
        <w:jc w:val="both"/>
      </w:pPr>
      <w:r>
        <w:rPr>
          <w:rFonts w:ascii="Segoe UI" w:hAnsi="Segoe UI"/>
          <w:color w:val="000000"/>
          <w:sz w:val="24"/>
        </w:rPr>
        <w:t>Feature extraction: Relevant features, such as hand shape, movement trajectory, and finger configurations, are extracted from the captured images or video frames.</w:t>
      </w:r>
    </w:p>
    <w:p w14:paraId="48C2A624" w14:textId="77777777" w:rsidR="00A52A91" w:rsidRDefault="00000000">
      <w:pPr>
        <w:spacing w:line="480" w:lineRule="exact"/>
        <w:jc w:val="both"/>
      </w:pPr>
      <w:r>
        <w:rPr>
          <w:rFonts w:ascii="Segoe UI" w:hAnsi="Segoe UI"/>
          <w:color w:val="000000"/>
          <w:sz w:val="24"/>
        </w:rPr>
        <w:t>Machine learning models: Various machine learning algorithms, including deep learning models like convolutional neural networks (CNNs) and recurrent neural networks (RNNs), are trained on labeled datasets of ISL gestures to recognize and classify them accurately.</w:t>
      </w:r>
    </w:p>
    <w:p w14:paraId="6E6C7E3B" w14:textId="77777777" w:rsidR="00A52A91" w:rsidRDefault="00000000">
      <w:pPr>
        <w:spacing w:line="480" w:lineRule="exact"/>
        <w:jc w:val="both"/>
      </w:pPr>
      <w:r>
        <w:rPr>
          <w:rFonts w:ascii="Segoe UI" w:hAnsi="Segoe UI"/>
          <w:color w:val="000000"/>
          <w:sz w:val="24"/>
        </w:rPr>
        <w:lastRenderedPageBreak/>
        <w:t>Natural language processing (NLP): Some systems integrate NLP techniques to translate recognized ISL gestures into spoken or written language, enabling bidirectional communication between deaf and mute individuals and hearing individuals.</w:t>
      </w:r>
    </w:p>
    <w:p w14:paraId="53337E64" w14:textId="77777777" w:rsidR="00A52A91" w:rsidRDefault="00000000">
      <w:pPr>
        <w:spacing w:line="480" w:lineRule="exact"/>
        <w:jc w:val="both"/>
      </w:pPr>
      <w:r>
        <w:rPr>
          <w:rFonts w:ascii="Segoe UI" w:hAnsi="Segoe UI"/>
          <w:b/>
          <w:color w:val="000000"/>
          <w:sz w:val="24"/>
        </w:rPr>
        <w:t>User Interface</w:t>
      </w:r>
      <w:r>
        <w:rPr>
          <w:rFonts w:ascii="Segoe UI" w:hAnsi="Segoe UI"/>
          <w:color w:val="000000"/>
          <w:sz w:val="24"/>
        </w:rPr>
        <w:t>:</w:t>
      </w:r>
    </w:p>
    <w:p w14:paraId="79849DF6" w14:textId="77777777" w:rsidR="00A52A91" w:rsidRDefault="00000000">
      <w:pPr>
        <w:spacing w:line="480" w:lineRule="exact"/>
        <w:jc w:val="both"/>
      </w:pPr>
      <w:r>
        <w:rPr>
          <w:rFonts w:ascii="Segoe UI" w:hAnsi="Segoe UI"/>
          <w:color w:val="000000"/>
          <w:sz w:val="24"/>
        </w:rPr>
        <w:t>Graphical user interface (GUI): Most systems include a user-friendly interface that displays recognized gestures and translated text or speech output.</w:t>
      </w:r>
    </w:p>
    <w:p w14:paraId="6FACEC30" w14:textId="77777777" w:rsidR="00A52A91" w:rsidRDefault="00000000">
      <w:pPr>
        <w:spacing w:line="480" w:lineRule="exact"/>
        <w:jc w:val="both"/>
      </w:pPr>
      <w:r>
        <w:rPr>
          <w:rFonts w:ascii="Segoe UI" w:hAnsi="Segoe UI"/>
          <w:color w:val="000000"/>
          <w:sz w:val="24"/>
        </w:rPr>
        <w:t>Feedback mechanisms: Feedback mechanisms such as visual cues, auditory prompts, or haptic feedback may be incorporated to provide real-time feedback to the signer, aiding in communication accuracy.</w:t>
      </w:r>
    </w:p>
    <w:p w14:paraId="57EDD729" w14:textId="77777777" w:rsidR="00A52A91" w:rsidRDefault="00000000">
      <w:pPr>
        <w:spacing w:line="480" w:lineRule="exact"/>
        <w:jc w:val="both"/>
      </w:pPr>
      <w:r>
        <w:rPr>
          <w:rFonts w:ascii="Segoe UI" w:hAnsi="Segoe UI"/>
          <w:b/>
          <w:color w:val="000000"/>
          <w:sz w:val="24"/>
        </w:rPr>
        <w:t>Real-time Performance</w:t>
      </w:r>
      <w:r>
        <w:rPr>
          <w:rFonts w:ascii="Segoe UI" w:hAnsi="Segoe UI"/>
          <w:color w:val="000000"/>
          <w:sz w:val="24"/>
        </w:rPr>
        <w:t>:</w:t>
      </w:r>
    </w:p>
    <w:p w14:paraId="5A64251F" w14:textId="77777777" w:rsidR="00A52A91" w:rsidRDefault="00000000">
      <w:pPr>
        <w:spacing w:line="480" w:lineRule="exact"/>
        <w:jc w:val="both"/>
      </w:pPr>
      <w:r>
        <w:rPr>
          <w:rFonts w:ascii="Segoe UI" w:hAnsi="Segoe UI"/>
          <w:color w:val="000000"/>
          <w:sz w:val="24"/>
        </w:rPr>
        <w:t>Many ISL recognition systems are designed to operate in real-time, allowing for instantaneous interpretation and communication during conversations or interactions.</w:t>
      </w:r>
    </w:p>
    <w:p w14:paraId="4EF0FF50" w14:textId="77777777" w:rsidR="00A52A91" w:rsidRDefault="00000000">
      <w:pPr>
        <w:spacing w:line="480" w:lineRule="exact"/>
        <w:jc w:val="both"/>
      </w:pPr>
      <w:r>
        <w:rPr>
          <w:rFonts w:ascii="Segoe UI" w:hAnsi="Segoe UI"/>
          <w:color w:val="000000"/>
          <w:sz w:val="24"/>
        </w:rPr>
        <w:t>Optimization techniques such as parallel processing, hardware acceleration, and efficient algorithms are employed to achieve low latency and high performance in real-world scenarios.</w:t>
      </w:r>
    </w:p>
    <w:p w14:paraId="0E7F6CDE" w14:textId="77777777" w:rsidR="00A52A91" w:rsidRDefault="00000000">
      <w:pPr>
        <w:spacing w:line="480" w:lineRule="exact"/>
        <w:jc w:val="both"/>
      </w:pPr>
      <w:r>
        <w:rPr>
          <w:rFonts w:ascii="Segoe UI" w:hAnsi="Segoe UI"/>
          <w:b/>
          <w:color w:val="000000"/>
          <w:sz w:val="24"/>
        </w:rPr>
        <w:t>Evaluation and Validation</w:t>
      </w:r>
      <w:r>
        <w:rPr>
          <w:rFonts w:ascii="Segoe UI" w:hAnsi="Segoe UI"/>
          <w:color w:val="000000"/>
          <w:sz w:val="24"/>
        </w:rPr>
        <w:t>:</w:t>
      </w:r>
    </w:p>
    <w:p w14:paraId="49803B18" w14:textId="77777777" w:rsidR="00A52A91" w:rsidRDefault="00000000">
      <w:pPr>
        <w:spacing w:line="480" w:lineRule="exact"/>
        <w:jc w:val="both"/>
      </w:pPr>
      <w:r>
        <w:rPr>
          <w:rFonts w:ascii="Segoe UI" w:hAnsi="Segoe UI"/>
          <w:color w:val="000000"/>
          <w:sz w:val="24"/>
        </w:rPr>
        <w:t>Existing ISL recognition systems are evaluated using metrics such as recognition accuracy, gesture recognition speed, robustness to variations in lighting and background, and user satisfaction.</w:t>
      </w:r>
    </w:p>
    <w:p w14:paraId="5767D545" w14:textId="77777777" w:rsidR="00A52A91" w:rsidRDefault="00000000">
      <w:pPr>
        <w:spacing w:line="480" w:lineRule="exact"/>
        <w:jc w:val="both"/>
      </w:pPr>
      <w:r>
        <w:rPr>
          <w:rFonts w:ascii="Segoe UI" w:hAnsi="Segoe UI"/>
          <w:color w:val="000000"/>
          <w:sz w:val="24"/>
        </w:rPr>
        <w:t>Validation studies may involve testing the system with deaf and mute individuals in real-world settings to assess its effectiveness and usability in practical communication scenarios.</w:t>
      </w:r>
    </w:p>
    <w:p w14:paraId="456D91D5" w14:textId="77777777" w:rsidR="00A52A91" w:rsidRDefault="00000000">
      <w:pPr>
        <w:spacing w:line="480" w:lineRule="exact"/>
        <w:jc w:val="both"/>
      </w:pPr>
      <w:r>
        <w:rPr>
          <w:rFonts w:ascii="Segoe UI" w:hAnsi="Segoe UI"/>
          <w:color w:val="000000"/>
          <w:sz w:val="24"/>
        </w:rPr>
        <w:lastRenderedPageBreak/>
        <w:t>Overall, existing ISL recognition systems represent a significant advancement in technology for facilitating communication and accessibility for deaf and mute individuals. However, ongoing research and development efforts are needed to further improve the accuracy, reliability, and usability of these systems, ultimately enhancing the quality of life for individuals with hearing and speech impairments.</w:t>
      </w:r>
    </w:p>
    <w:p w14:paraId="17806316" w14:textId="77777777" w:rsidR="00A52A91" w:rsidRDefault="00000000">
      <w:r>
        <w:br w:type="page"/>
      </w:r>
    </w:p>
    <w:p w14:paraId="3365FA24" w14:textId="77777777" w:rsidR="00A52A91" w:rsidRDefault="00000000">
      <w:pPr>
        <w:pStyle w:val="Heading1"/>
        <w:spacing w:line="480" w:lineRule="exact"/>
        <w:jc w:val="center"/>
      </w:pPr>
      <w:r>
        <w:lastRenderedPageBreak/>
        <w:t xml:space="preserve">PROPOSED SYSTEM </w:t>
      </w:r>
    </w:p>
    <w:p w14:paraId="6A3A04ED" w14:textId="77777777" w:rsidR="00A52A91" w:rsidRDefault="00000000">
      <w:pPr>
        <w:spacing w:line="480" w:lineRule="exact"/>
        <w:jc w:val="both"/>
      </w:pPr>
      <w:r>
        <w:rPr>
          <w:rFonts w:ascii="Segoe UI" w:hAnsi="Segoe UI"/>
          <w:color w:val="000000"/>
          <w:sz w:val="24"/>
        </w:rPr>
        <w:t>The proposed Indian Sign Language (ISL) recognition system aims to build upon existing technologies and address specific challenges to create a more accurate, reliable, and user-friendly solution for facilitating communication for deaf and mute individuals. Here's an outline of the proposed system:</w:t>
      </w:r>
    </w:p>
    <w:p w14:paraId="4EDBEDBC" w14:textId="77777777" w:rsidR="00A52A91" w:rsidRDefault="00000000">
      <w:pPr>
        <w:spacing w:line="480" w:lineRule="exact"/>
        <w:jc w:val="both"/>
      </w:pPr>
      <w:r>
        <w:rPr>
          <w:rFonts w:ascii="Segoe UI" w:hAnsi="Segoe UI"/>
          <w:b/>
          <w:color w:val="000000"/>
          <w:sz w:val="24"/>
        </w:rPr>
        <w:t>Improved Gesture Recognition Algorithms</w:t>
      </w:r>
      <w:r>
        <w:rPr>
          <w:rFonts w:ascii="Segoe UI" w:hAnsi="Segoe UI"/>
          <w:color w:val="000000"/>
          <w:sz w:val="24"/>
        </w:rPr>
        <w:t>:</w:t>
      </w:r>
    </w:p>
    <w:p w14:paraId="663C25E1" w14:textId="77777777" w:rsidR="00A52A91" w:rsidRDefault="00000000">
      <w:pPr>
        <w:spacing w:line="480" w:lineRule="exact"/>
        <w:jc w:val="both"/>
      </w:pPr>
      <w:r>
        <w:rPr>
          <w:rFonts w:ascii="Segoe UI" w:hAnsi="Segoe UI"/>
          <w:color w:val="000000"/>
          <w:sz w:val="24"/>
        </w:rPr>
        <w:t>Develop advanced computer vision algorithms, possibly leveraging deep learning techniques, to enhance the accuracy and robustness of ISL gesture recognition.</w:t>
      </w:r>
    </w:p>
    <w:p w14:paraId="2C8607C0" w14:textId="77777777" w:rsidR="00A52A91" w:rsidRDefault="00000000">
      <w:pPr>
        <w:spacing w:line="480" w:lineRule="exact"/>
        <w:jc w:val="both"/>
      </w:pPr>
      <w:r>
        <w:rPr>
          <w:rFonts w:ascii="Segoe UI" w:hAnsi="Segoe UI"/>
          <w:color w:val="000000"/>
          <w:sz w:val="24"/>
        </w:rPr>
        <w:t>Explore the integration of multi-modal sensor data, including RGB imagery, depth information, and possibly infrared or thermal data, to capture subtle nuances in hand movements and gestures.</w:t>
      </w:r>
    </w:p>
    <w:p w14:paraId="2CE41084" w14:textId="77777777" w:rsidR="00A52A91" w:rsidRDefault="00000000">
      <w:pPr>
        <w:spacing w:line="480" w:lineRule="exact"/>
        <w:jc w:val="both"/>
      </w:pPr>
      <w:r>
        <w:rPr>
          <w:rFonts w:ascii="Segoe UI" w:hAnsi="Segoe UI"/>
          <w:b/>
          <w:color w:val="000000"/>
          <w:sz w:val="24"/>
        </w:rPr>
        <w:t>Enhanced Gesture Database</w:t>
      </w:r>
      <w:r>
        <w:rPr>
          <w:rFonts w:ascii="Segoe UI" w:hAnsi="Segoe UI"/>
          <w:color w:val="000000"/>
          <w:sz w:val="24"/>
        </w:rPr>
        <w:t>:</w:t>
      </w:r>
    </w:p>
    <w:p w14:paraId="445A6188" w14:textId="77777777" w:rsidR="00A52A91" w:rsidRDefault="00000000">
      <w:pPr>
        <w:spacing w:line="480" w:lineRule="exact"/>
        <w:jc w:val="both"/>
      </w:pPr>
      <w:r>
        <w:rPr>
          <w:rFonts w:ascii="Segoe UI" w:hAnsi="Segoe UI"/>
          <w:color w:val="000000"/>
          <w:sz w:val="24"/>
        </w:rPr>
        <w:t>Expand the gesture database to include a comprehensive range of ISL vocabulary, expressions, and variations used in different regions and contexts.</w:t>
      </w:r>
    </w:p>
    <w:p w14:paraId="5A5C867B" w14:textId="77777777" w:rsidR="00A52A91" w:rsidRDefault="00000000">
      <w:pPr>
        <w:spacing w:line="480" w:lineRule="exact"/>
        <w:jc w:val="both"/>
      </w:pPr>
      <w:r>
        <w:rPr>
          <w:rFonts w:ascii="Segoe UI" w:hAnsi="Segoe UI"/>
          <w:color w:val="000000"/>
          <w:sz w:val="24"/>
        </w:rPr>
        <w:t>Incorporate user-generated content and crowd-sourced annotations to continuously enrich the gesture database and adapt to evolving sign language usage.</w:t>
      </w:r>
    </w:p>
    <w:p w14:paraId="2AA001FD" w14:textId="77777777" w:rsidR="00A52A91" w:rsidRDefault="00000000">
      <w:pPr>
        <w:spacing w:line="480" w:lineRule="exact"/>
        <w:jc w:val="both"/>
      </w:pPr>
      <w:r>
        <w:rPr>
          <w:rFonts w:ascii="Segoe UI" w:hAnsi="Segoe UI"/>
          <w:b/>
          <w:color w:val="000000"/>
          <w:sz w:val="24"/>
        </w:rPr>
        <w:t>Real-time Performance Optimization</w:t>
      </w:r>
      <w:r>
        <w:rPr>
          <w:rFonts w:ascii="Segoe UI" w:hAnsi="Segoe UI"/>
          <w:color w:val="000000"/>
          <w:sz w:val="24"/>
        </w:rPr>
        <w:t>:</w:t>
      </w:r>
    </w:p>
    <w:p w14:paraId="57791090" w14:textId="77777777" w:rsidR="00A52A91" w:rsidRDefault="00000000">
      <w:pPr>
        <w:spacing w:line="480" w:lineRule="exact"/>
        <w:jc w:val="both"/>
      </w:pPr>
      <w:r>
        <w:rPr>
          <w:rFonts w:ascii="Segoe UI" w:hAnsi="Segoe UI"/>
          <w:color w:val="000000"/>
          <w:sz w:val="24"/>
        </w:rPr>
        <w:t>Optimize the system architecture and algorithms for real-time performance, minimizing latency and enabling seamless communication during interactions.</w:t>
      </w:r>
    </w:p>
    <w:p w14:paraId="5A7D535B" w14:textId="77777777" w:rsidR="00A52A91" w:rsidRDefault="00000000">
      <w:pPr>
        <w:spacing w:line="480" w:lineRule="exact"/>
        <w:jc w:val="both"/>
      </w:pPr>
      <w:r>
        <w:rPr>
          <w:rFonts w:ascii="Segoe UI" w:hAnsi="Segoe UI"/>
          <w:color w:val="000000"/>
          <w:sz w:val="24"/>
        </w:rPr>
        <w:t>Implement parallel processing, hardware acceleration, and efficient data structures to handle the computational demands of real-time gesture recognition.</w:t>
      </w:r>
    </w:p>
    <w:p w14:paraId="14F3AB3E" w14:textId="77777777" w:rsidR="00A52A91" w:rsidRDefault="00000000">
      <w:pPr>
        <w:spacing w:line="480" w:lineRule="exact"/>
        <w:jc w:val="both"/>
      </w:pPr>
      <w:r>
        <w:rPr>
          <w:rFonts w:ascii="Segoe UI" w:hAnsi="Segoe UI"/>
          <w:b/>
          <w:color w:val="000000"/>
          <w:sz w:val="24"/>
        </w:rPr>
        <w:t>Natural Language Processing Integration</w:t>
      </w:r>
      <w:r>
        <w:rPr>
          <w:rFonts w:ascii="Segoe UI" w:hAnsi="Segoe UI"/>
          <w:color w:val="000000"/>
          <w:sz w:val="24"/>
        </w:rPr>
        <w:t>:</w:t>
      </w:r>
    </w:p>
    <w:p w14:paraId="62FD338D" w14:textId="77777777" w:rsidR="00A52A91" w:rsidRDefault="00000000">
      <w:pPr>
        <w:spacing w:line="480" w:lineRule="exact"/>
        <w:jc w:val="both"/>
      </w:pPr>
      <w:r>
        <w:rPr>
          <w:rFonts w:ascii="Segoe UI" w:hAnsi="Segoe UI"/>
          <w:color w:val="000000"/>
          <w:sz w:val="24"/>
        </w:rPr>
        <w:lastRenderedPageBreak/>
        <w:t>Integrate natural language processing (NLP) techniques to translate recognized ISL gestures into spoken or written language, ensuring accurate and contextually relevant communication.</w:t>
      </w:r>
    </w:p>
    <w:p w14:paraId="26AF93BF" w14:textId="77777777" w:rsidR="00A52A91" w:rsidRDefault="00000000">
      <w:pPr>
        <w:spacing w:line="480" w:lineRule="exact"/>
        <w:jc w:val="both"/>
      </w:pPr>
      <w:r>
        <w:rPr>
          <w:rFonts w:ascii="Segoe UI" w:hAnsi="Segoe UI"/>
          <w:color w:val="000000"/>
          <w:sz w:val="24"/>
        </w:rPr>
        <w:t>Explore the use of machine translation models trained on ISL-specific corpora to improve translation accuracy and capture the nuances of sign language grammar and semantics.</w:t>
      </w:r>
    </w:p>
    <w:p w14:paraId="38C3D2F7" w14:textId="77777777" w:rsidR="00A52A91" w:rsidRDefault="00000000">
      <w:pPr>
        <w:spacing w:line="480" w:lineRule="exact"/>
        <w:jc w:val="both"/>
      </w:pPr>
      <w:r>
        <w:rPr>
          <w:rFonts w:ascii="Segoe UI" w:hAnsi="Segoe UI"/>
          <w:b/>
          <w:color w:val="000000"/>
          <w:sz w:val="24"/>
        </w:rPr>
        <w:t>User-Centric Design</w:t>
      </w:r>
      <w:r>
        <w:rPr>
          <w:rFonts w:ascii="Segoe UI" w:hAnsi="Segoe UI"/>
          <w:color w:val="000000"/>
          <w:sz w:val="24"/>
        </w:rPr>
        <w:t>:</w:t>
      </w:r>
    </w:p>
    <w:p w14:paraId="4B8119A2" w14:textId="77777777" w:rsidR="00A52A91" w:rsidRDefault="00000000">
      <w:pPr>
        <w:spacing w:line="480" w:lineRule="exact"/>
        <w:jc w:val="both"/>
      </w:pPr>
      <w:r>
        <w:rPr>
          <w:rFonts w:ascii="Segoe UI" w:hAnsi="Segoe UI"/>
          <w:color w:val="000000"/>
          <w:sz w:val="24"/>
        </w:rPr>
        <w:t>Design a user-friendly interface tailored to the needs and preferences of deaf and mute individuals, with intuitive controls and customizable features.</w:t>
      </w:r>
    </w:p>
    <w:p w14:paraId="32C135C4" w14:textId="77777777" w:rsidR="00A52A91" w:rsidRDefault="00000000">
      <w:pPr>
        <w:spacing w:line="480" w:lineRule="exact"/>
        <w:jc w:val="both"/>
      </w:pPr>
      <w:r>
        <w:rPr>
          <w:rFonts w:ascii="Segoe UI" w:hAnsi="Segoe UI"/>
          <w:color w:val="000000"/>
          <w:sz w:val="24"/>
        </w:rPr>
        <w:t>Incorporate feedback mechanisms and interactive elements to provide real-time feedback and guidance, enhancing user engagement and communication effectiveness.</w:t>
      </w:r>
    </w:p>
    <w:p w14:paraId="393878D8" w14:textId="77777777" w:rsidR="00A52A91" w:rsidRDefault="00000000">
      <w:pPr>
        <w:spacing w:line="480" w:lineRule="exact"/>
        <w:jc w:val="both"/>
      </w:pPr>
      <w:r>
        <w:rPr>
          <w:rFonts w:ascii="Segoe UI" w:hAnsi="Segoe UI"/>
          <w:b/>
          <w:color w:val="000000"/>
          <w:sz w:val="24"/>
        </w:rPr>
        <w:t>Accessibility and Inclusivity</w:t>
      </w:r>
      <w:r>
        <w:rPr>
          <w:rFonts w:ascii="Segoe UI" w:hAnsi="Segoe UI"/>
          <w:color w:val="000000"/>
          <w:sz w:val="24"/>
        </w:rPr>
        <w:t>:</w:t>
      </w:r>
    </w:p>
    <w:p w14:paraId="4680CBBD" w14:textId="77777777" w:rsidR="00A52A91" w:rsidRDefault="00000000">
      <w:pPr>
        <w:spacing w:line="480" w:lineRule="exact"/>
        <w:jc w:val="both"/>
      </w:pPr>
      <w:r>
        <w:rPr>
          <w:rFonts w:ascii="Segoe UI" w:hAnsi="Segoe UI"/>
          <w:color w:val="000000"/>
          <w:sz w:val="24"/>
        </w:rPr>
        <w:t>Ensure compatibility with assistive technologies and accessibility standards to accommodate diverse user needs, including individuals with visual or motor impairments.</w:t>
      </w:r>
    </w:p>
    <w:p w14:paraId="5614E042" w14:textId="77777777" w:rsidR="00A52A91" w:rsidRDefault="00000000">
      <w:pPr>
        <w:spacing w:line="480" w:lineRule="exact"/>
        <w:jc w:val="both"/>
      </w:pPr>
      <w:r>
        <w:rPr>
          <w:rFonts w:ascii="Segoe UI" w:hAnsi="Segoe UI"/>
          <w:color w:val="000000"/>
          <w:sz w:val="24"/>
        </w:rPr>
        <w:t>Collaborate with stakeholders from the deaf and mute community to co-design and co-develop the system, ensuring that it addresses their unique communication challenges and preferences.</w:t>
      </w:r>
    </w:p>
    <w:p w14:paraId="79EC3291" w14:textId="77777777" w:rsidR="00A52A91" w:rsidRDefault="00000000">
      <w:pPr>
        <w:spacing w:line="480" w:lineRule="exact"/>
        <w:jc w:val="both"/>
      </w:pPr>
      <w:r>
        <w:rPr>
          <w:rFonts w:ascii="Segoe UI" w:hAnsi="Segoe UI"/>
          <w:b/>
          <w:color w:val="000000"/>
          <w:sz w:val="24"/>
        </w:rPr>
        <w:t>Evaluation and Validation</w:t>
      </w:r>
      <w:r>
        <w:rPr>
          <w:rFonts w:ascii="Segoe UI" w:hAnsi="Segoe UI"/>
          <w:color w:val="000000"/>
          <w:sz w:val="24"/>
        </w:rPr>
        <w:t>:</w:t>
      </w:r>
    </w:p>
    <w:p w14:paraId="755CE8C5" w14:textId="77777777" w:rsidR="00A52A91" w:rsidRDefault="00000000">
      <w:pPr>
        <w:spacing w:line="480" w:lineRule="exact"/>
        <w:jc w:val="both"/>
      </w:pPr>
      <w:r>
        <w:rPr>
          <w:rFonts w:ascii="Segoe UI" w:hAnsi="Segoe UI"/>
          <w:color w:val="000000"/>
          <w:sz w:val="24"/>
        </w:rPr>
        <w:t>Conduct rigorous testing and validation studies, including benchmarking against existing systems and performance evaluations in real-world scenarios.</w:t>
      </w:r>
    </w:p>
    <w:p w14:paraId="085AD6C4" w14:textId="77777777" w:rsidR="00A52A91" w:rsidRDefault="00000000">
      <w:pPr>
        <w:spacing w:line="480" w:lineRule="exact"/>
        <w:jc w:val="both"/>
      </w:pPr>
      <w:r>
        <w:rPr>
          <w:rFonts w:ascii="Segoe UI" w:hAnsi="Segoe UI"/>
          <w:color w:val="000000"/>
          <w:sz w:val="24"/>
        </w:rPr>
        <w:t>Solicit feedback from end-users, caregivers, and domain experts to assess the system's effectiveness, usability, and impact on communication accessibility and inclusivity.</w:t>
      </w:r>
    </w:p>
    <w:p w14:paraId="1FEDC0CC" w14:textId="77777777" w:rsidR="00A52A91" w:rsidRDefault="00000000">
      <w:pPr>
        <w:spacing w:line="480" w:lineRule="exact"/>
        <w:jc w:val="both"/>
      </w:pPr>
      <w:r>
        <w:rPr>
          <w:rFonts w:ascii="Segoe UI" w:hAnsi="Segoe UI"/>
          <w:color w:val="000000"/>
          <w:sz w:val="24"/>
        </w:rPr>
        <w:lastRenderedPageBreak/>
        <w:t>Overall, the proposed ISL recognition system aims to leverage cutting-edge technologies and user-centered design principles to create a versatile and effective communication tool for deaf and mute individuals. By addressing the specific challenges of ISL recognition and prioritizing user needs and preferences, the proposed system has the potential to significantly improve communication accessibility and quality of life for the deaf and mute community.</w:t>
      </w:r>
    </w:p>
    <w:p w14:paraId="7F0A104C" w14:textId="77777777" w:rsidR="00A52A91" w:rsidRDefault="00000000">
      <w:r>
        <w:br w:type="page"/>
      </w:r>
    </w:p>
    <w:p w14:paraId="40202AAC" w14:textId="77777777" w:rsidR="00A52A91" w:rsidRDefault="00000000">
      <w:pPr>
        <w:pStyle w:val="Heading1"/>
        <w:spacing w:line="480" w:lineRule="exact"/>
        <w:jc w:val="center"/>
      </w:pPr>
      <w:r>
        <w:lastRenderedPageBreak/>
        <w:t xml:space="preserve">PROBLEM STATEMENTMETHODOLOGY WITH PROJECT MODULE WISE DETAILED EXPLANATION </w:t>
      </w:r>
    </w:p>
    <w:p w14:paraId="2D11D417" w14:textId="77777777" w:rsidR="00A52A91" w:rsidRDefault="00000000">
      <w:pPr>
        <w:spacing w:line="480" w:lineRule="exact"/>
        <w:jc w:val="both"/>
      </w:pPr>
      <w:r>
        <w:rPr>
          <w:rFonts w:ascii="Segoe UI" w:hAnsi="Segoe UI"/>
          <w:color w:val="000000"/>
          <w:sz w:val="24"/>
        </w:rPr>
        <w:t>Problem Statement:</w:t>
      </w:r>
    </w:p>
    <w:p w14:paraId="20023466" w14:textId="77777777" w:rsidR="00A52A91" w:rsidRDefault="00000000">
      <w:pPr>
        <w:spacing w:line="480" w:lineRule="exact"/>
        <w:jc w:val="both"/>
      </w:pPr>
      <w:r>
        <w:rPr>
          <w:rFonts w:ascii="Segoe UI" w:hAnsi="Segoe UI"/>
          <w:color w:val="000000"/>
          <w:sz w:val="24"/>
        </w:rPr>
        <w:t>The problem addressed by this project is the communication barrier faced by deaf and mute individuals, particularly in the context of Indian Sign Language (ISL). Despite the prevalence of ISL as a primary means of communication for the deaf and mute community in India, there is a lack of effective tools and systems for accurately recognizing and interpreting ISL gestures, hindering communication with the hearing community. The project aims to develop an ISL recognition system that can accurately interpret gestures in real-time and translate them into spoken or written language, thereby facilitating seamless communication for deaf and mute individuals.</w:t>
      </w:r>
    </w:p>
    <w:p w14:paraId="0FA0EFD2" w14:textId="77777777" w:rsidR="00A52A91" w:rsidRDefault="00000000">
      <w:pPr>
        <w:spacing w:line="480" w:lineRule="exact"/>
        <w:jc w:val="both"/>
      </w:pPr>
      <w:r>
        <w:rPr>
          <w:rFonts w:ascii="Segoe UI" w:hAnsi="Segoe UI"/>
          <w:color w:val="000000"/>
          <w:sz w:val="24"/>
        </w:rPr>
        <w:t>Methodology:</w:t>
      </w:r>
    </w:p>
    <w:p w14:paraId="2C1CF8B2" w14:textId="77777777" w:rsidR="00A52A91" w:rsidRDefault="00000000">
      <w:pPr>
        <w:spacing w:line="480" w:lineRule="exact"/>
        <w:jc w:val="both"/>
      </w:pPr>
      <w:r>
        <w:rPr>
          <w:rFonts w:ascii="Segoe UI" w:hAnsi="Segoe UI"/>
          <w:b/>
          <w:color w:val="000000"/>
          <w:sz w:val="24"/>
        </w:rPr>
        <w:t>Data Collection and Preprocessing</w:t>
      </w:r>
      <w:r>
        <w:rPr>
          <w:rFonts w:ascii="Segoe UI" w:hAnsi="Segoe UI"/>
          <w:color w:val="000000"/>
          <w:sz w:val="24"/>
        </w:rPr>
        <w:t>:</w:t>
      </w:r>
    </w:p>
    <w:p w14:paraId="6E7DA159" w14:textId="77777777" w:rsidR="00A52A91" w:rsidRDefault="00000000">
      <w:pPr>
        <w:spacing w:line="480" w:lineRule="exact"/>
        <w:jc w:val="both"/>
      </w:pPr>
      <w:r>
        <w:rPr>
          <w:rFonts w:ascii="Segoe UI" w:hAnsi="Segoe UI"/>
          <w:color w:val="000000"/>
          <w:sz w:val="24"/>
        </w:rPr>
        <w:t>Gather a comprehensive dataset of ISL gestures, encompassing a wide range of vocabulary and expressions commonly used in everyday communication.</w:t>
      </w:r>
    </w:p>
    <w:p w14:paraId="64A3C79E" w14:textId="77777777" w:rsidR="00A52A91" w:rsidRDefault="00000000">
      <w:pPr>
        <w:spacing w:line="480" w:lineRule="exact"/>
        <w:jc w:val="both"/>
      </w:pPr>
      <w:r>
        <w:rPr>
          <w:rFonts w:ascii="Segoe UI" w:hAnsi="Segoe UI"/>
          <w:color w:val="000000"/>
          <w:sz w:val="24"/>
        </w:rPr>
        <w:t>Preprocess the data to standardize format, remove noise, and ensure consistency in gesture annotations.</w:t>
      </w:r>
    </w:p>
    <w:p w14:paraId="7A2DF500" w14:textId="77777777" w:rsidR="00A52A91" w:rsidRDefault="00000000">
      <w:pPr>
        <w:spacing w:line="480" w:lineRule="exact"/>
        <w:jc w:val="both"/>
      </w:pPr>
      <w:r>
        <w:rPr>
          <w:rFonts w:ascii="Segoe UI" w:hAnsi="Segoe UI"/>
          <w:b/>
          <w:color w:val="000000"/>
          <w:sz w:val="24"/>
        </w:rPr>
        <w:t>Feature Extraction and Representation</w:t>
      </w:r>
      <w:r>
        <w:rPr>
          <w:rFonts w:ascii="Segoe UI" w:hAnsi="Segoe UI"/>
          <w:color w:val="000000"/>
          <w:sz w:val="24"/>
        </w:rPr>
        <w:t>:</w:t>
      </w:r>
    </w:p>
    <w:p w14:paraId="501D03D3" w14:textId="77777777" w:rsidR="00A52A91" w:rsidRDefault="00000000">
      <w:pPr>
        <w:spacing w:line="480" w:lineRule="exact"/>
        <w:jc w:val="both"/>
      </w:pPr>
      <w:r>
        <w:rPr>
          <w:rFonts w:ascii="Segoe UI" w:hAnsi="Segoe UI"/>
          <w:color w:val="000000"/>
          <w:sz w:val="24"/>
        </w:rPr>
        <w:t>Extract relevant features from the preprocessed gesture data, including hand shape, movement trajectory, finger configurations, and facial expressions.</w:t>
      </w:r>
    </w:p>
    <w:p w14:paraId="04289531" w14:textId="77777777" w:rsidR="00A52A91" w:rsidRDefault="00000000">
      <w:pPr>
        <w:spacing w:line="480" w:lineRule="exact"/>
        <w:jc w:val="both"/>
      </w:pPr>
      <w:r>
        <w:rPr>
          <w:rFonts w:ascii="Segoe UI" w:hAnsi="Segoe UI"/>
          <w:color w:val="000000"/>
          <w:sz w:val="24"/>
        </w:rPr>
        <w:t>Explore techniques for representing gesture features in a compact and discriminative manner, suitable for input to machine learning algorithms.</w:t>
      </w:r>
    </w:p>
    <w:p w14:paraId="23F01C9E" w14:textId="77777777" w:rsidR="00A52A91" w:rsidRDefault="00000000">
      <w:pPr>
        <w:spacing w:line="480" w:lineRule="exact"/>
        <w:jc w:val="both"/>
      </w:pPr>
      <w:r>
        <w:rPr>
          <w:rFonts w:ascii="Segoe UI" w:hAnsi="Segoe UI"/>
          <w:b/>
          <w:color w:val="000000"/>
          <w:sz w:val="24"/>
        </w:rPr>
        <w:t>Gesture Recognition Algorithms</w:t>
      </w:r>
      <w:r>
        <w:rPr>
          <w:rFonts w:ascii="Segoe UI" w:hAnsi="Segoe UI"/>
          <w:color w:val="000000"/>
          <w:sz w:val="24"/>
        </w:rPr>
        <w:t>:</w:t>
      </w:r>
    </w:p>
    <w:p w14:paraId="4D86AC7E" w14:textId="77777777" w:rsidR="00A52A91" w:rsidRDefault="00000000">
      <w:pPr>
        <w:spacing w:line="480" w:lineRule="exact"/>
        <w:jc w:val="both"/>
      </w:pPr>
      <w:r>
        <w:rPr>
          <w:rFonts w:ascii="Segoe UI" w:hAnsi="Segoe UI"/>
          <w:color w:val="000000"/>
          <w:sz w:val="24"/>
        </w:rPr>
        <w:lastRenderedPageBreak/>
        <w:t>Develop and implement advanced gesture recognition algorithms, leveraging computer vision techniques such as deep learning.</w:t>
      </w:r>
    </w:p>
    <w:p w14:paraId="42944879" w14:textId="77777777" w:rsidR="00A52A91" w:rsidRDefault="00000000">
      <w:pPr>
        <w:spacing w:line="480" w:lineRule="exact"/>
        <w:jc w:val="both"/>
      </w:pPr>
      <w:r>
        <w:rPr>
          <w:rFonts w:ascii="Segoe UI" w:hAnsi="Segoe UI"/>
          <w:color w:val="000000"/>
          <w:sz w:val="24"/>
        </w:rPr>
        <w:t>Train machine learning models, such as convolutional neural networks (CNNs) or recurrent neural networks (RNNs), on the extracted features to recognize and classify ISL gestures accurately.</w:t>
      </w:r>
    </w:p>
    <w:p w14:paraId="4DAD169C" w14:textId="77777777" w:rsidR="00A52A91" w:rsidRDefault="00000000">
      <w:pPr>
        <w:spacing w:line="480" w:lineRule="exact"/>
        <w:jc w:val="both"/>
      </w:pPr>
      <w:r>
        <w:rPr>
          <w:rFonts w:ascii="Segoe UI" w:hAnsi="Segoe UI"/>
          <w:b/>
          <w:color w:val="000000"/>
          <w:sz w:val="24"/>
        </w:rPr>
        <w:t>Real-time Recognition System</w:t>
      </w:r>
      <w:r>
        <w:rPr>
          <w:rFonts w:ascii="Segoe UI" w:hAnsi="Segoe UI"/>
          <w:color w:val="000000"/>
          <w:sz w:val="24"/>
        </w:rPr>
        <w:t>:</w:t>
      </w:r>
    </w:p>
    <w:p w14:paraId="0449318C" w14:textId="77777777" w:rsidR="00A52A91" w:rsidRDefault="00000000">
      <w:pPr>
        <w:spacing w:line="480" w:lineRule="exact"/>
        <w:jc w:val="both"/>
      </w:pPr>
      <w:r>
        <w:rPr>
          <w:rFonts w:ascii="Segoe UI" w:hAnsi="Segoe UI"/>
          <w:color w:val="000000"/>
          <w:sz w:val="24"/>
        </w:rPr>
        <w:t>Design and implement a real-time ISL recognition system capable of processing live video or image streams and interpreting gestures in real-time.</w:t>
      </w:r>
    </w:p>
    <w:p w14:paraId="06FE774B" w14:textId="77777777" w:rsidR="00A52A91" w:rsidRDefault="00000000">
      <w:pPr>
        <w:spacing w:line="480" w:lineRule="exact"/>
        <w:jc w:val="both"/>
      </w:pPr>
      <w:r>
        <w:rPr>
          <w:rFonts w:ascii="Segoe UI" w:hAnsi="Segoe UI"/>
          <w:color w:val="000000"/>
          <w:sz w:val="24"/>
        </w:rPr>
        <w:t>Optimize the system architecture and algorithms for low latency and high throughput, ensuring smooth and responsive performance during interactions.</w:t>
      </w:r>
    </w:p>
    <w:p w14:paraId="6B332AE5" w14:textId="77777777" w:rsidR="00A52A91" w:rsidRDefault="00000000">
      <w:pPr>
        <w:spacing w:line="480" w:lineRule="exact"/>
        <w:jc w:val="both"/>
      </w:pPr>
      <w:r>
        <w:rPr>
          <w:rFonts w:ascii="Segoe UI" w:hAnsi="Segoe UI"/>
          <w:b/>
          <w:color w:val="000000"/>
          <w:sz w:val="24"/>
        </w:rPr>
        <w:t>Translation and Output Generation</w:t>
      </w:r>
      <w:r>
        <w:rPr>
          <w:rFonts w:ascii="Segoe UI" w:hAnsi="Segoe UI"/>
          <w:color w:val="000000"/>
          <w:sz w:val="24"/>
        </w:rPr>
        <w:t>:</w:t>
      </w:r>
    </w:p>
    <w:p w14:paraId="25018B4E" w14:textId="77777777" w:rsidR="00A52A91" w:rsidRDefault="00000000">
      <w:pPr>
        <w:spacing w:line="480" w:lineRule="exact"/>
        <w:jc w:val="both"/>
      </w:pPr>
      <w:r>
        <w:rPr>
          <w:rFonts w:ascii="Segoe UI" w:hAnsi="Segoe UI"/>
          <w:color w:val="000000"/>
          <w:sz w:val="24"/>
        </w:rPr>
        <w:t>Integrate natural language processing (NLP) techniques to translate recognized ISL gestures into spoken or written language.</w:t>
      </w:r>
    </w:p>
    <w:p w14:paraId="4749E968" w14:textId="77777777" w:rsidR="00A52A91" w:rsidRDefault="00000000">
      <w:pPr>
        <w:spacing w:line="480" w:lineRule="exact"/>
        <w:jc w:val="both"/>
      </w:pPr>
      <w:r>
        <w:rPr>
          <w:rFonts w:ascii="Segoe UI" w:hAnsi="Segoe UI"/>
          <w:color w:val="000000"/>
          <w:sz w:val="24"/>
        </w:rPr>
        <w:t>Generate appropriate output, such as synthesized speech or text, based on the recognized gestures, enabling bidirectional communication between deaf and mute individuals and the hearing community.</w:t>
      </w:r>
    </w:p>
    <w:p w14:paraId="798C0BDA" w14:textId="77777777" w:rsidR="00A52A91" w:rsidRDefault="00000000">
      <w:pPr>
        <w:spacing w:line="480" w:lineRule="exact"/>
        <w:jc w:val="both"/>
      </w:pPr>
      <w:r>
        <w:rPr>
          <w:rFonts w:ascii="Segoe UI" w:hAnsi="Segoe UI"/>
          <w:b/>
          <w:color w:val="000000"/>
          <w:sz w:val="24"/>
        </w:rPr>
        <w:t>User Interface Development</w:t>
      </w:r>
      <w:r>
        <w:rPr>
          <w:rFonts w:ascii="Segoe UI" w:hAnsi="Segoe UI"/>
          <w:color w:val="000000"/>
          <w:sz w:val="24"/>
        </w:rPr>
        <w:t>:</w:t>
      </w:r>
    </w:p>
    <w:p w14:paraId="0CAF9891" w14:textId="77777777" w:rsidR="00A52A91" w:rsidRDefault="00000000">
      <w:pPr>
        <w:spacing w:line="480" w:lineRule="exact"/>
        <w:jc w:val="both"/>
      </w:pPr>
      <w:r>
        <w:rPr>
          <w:rFonts w:ascii="Segoe UI" w:hAnsi="Segoe UI"/>
          <w:color w:val="000000"/>
          <w:sz w:val="24"/>
        </w:rPr>
        <w:t>Design a user-friendly interface that displays recognized gestures, translated output, and feedback mechanisms for user interaction.</w:t>
      </w:r>
    </w:p>
    <w:p w14:paraId="477CBB95" w14:textId="77777777" w:rsidR="00A52A91" w:rsidRDefault="00000000">
      <w:pPr>
        <w:spacing w:line="480" w:lineRule="exact"/>
        <w:jc w:val="both"/>
      </w:pPr>
      <w:r>
        <w:rPr>
          <w:rFonts w:ascii="Segoe UI" w:hAnsi="Segoe UI"/>
          <w:color w:val="000000"/>
          <w:sz w:val="24"/>
        </w:rPr>
        <w:t>Incorporate interactive elements and accessibility features to accommodate diverse user needs and preferences.</w:t>
      </w:r>
    </w:p>
    <w:p w14:paraId="173512DB" w14:textId="77777777" w:rsidR="00A52A91" w:rsidRDefault="00000000">
      <w:pPr>
        <w:spacing w:line="480" w:lineRule="exact"/>
        <w:jc w:val="both"/>
      </w:pPr>
      <w:r>
        <w:rPr>
          <w:rFonts w:ascii="Segoe UI" w:hAnsi="Segoe UI"/>
          <w:b/>
          <w:color w:val="000000"/>
          <w:sz w:val="24"/>
        </w:rPr>
        <w:t>Testing and Evaluation</w:t>
      </w:r>
      <w:r>
        <w:rPr>
          <w:rFonts w:ascii="Segoe UI" w:hAnsi="Segoe UI"/>
          <w:color w:val="000000"/>
          <w:sz w:val="24"/>
        </w:rPr>
        <w:t>:</w:t>
      </w:r>
    </w:p>
    <w:p w14:paraId="6A211939" w14:textId="77777777" w:rsidR="00A52A91" w:rsidRDefault="00000000">
      <w:pPr>
        <w:spacing w:line="480" w:lineRule="exact"/>
        <w:jc w:val="both"/>
      </w:pPr>
      <w:r>
        <w:rPr>
          <w:rFonts w:ascii="Segoe UI" w:hAnsi="Segoe UI"/>
          <w:color w:val="000000"/>
          <w:sz w:val="24"/>
        </w:rPr>
        <w:lastRenderedPageBreak/>
        <w:t>Conduct thorough testing and evaluation of the ISL recognition system, including performance benchmarking, accuracy assessment, and usability testing.</w:t>
      </w:r>
    </w:p>
    <w:p w14:paraId="12D18C5B" w14:textId="77777777" w:rsidR="00A52A91" w:rsidRDefault="00000000">
      <w:pPr>
        <w:spacing w:line="480" w:lineRule="exact"/>
        <w:jc w:val="both"/>
      </w:pPr>
      <w:r>
        <w:rPr>
          <w:rFonts w:ascii="Segoe UI" w:hAnsi="Segoe UI"/>
          <w:color w:val="000000"/>
          <w:sz w:val="24"/>
        </w:rPr>
        <w:t>Solicit feedback from deaf and mute individuals, caregivers, and domain experts to validate the effectiveness and usability of the system in real-world scenarios.</w:t>
      </w:r>
    </w:p>
    <w:p w14:paraId="0C024113" w14:textId="77777777" w:rsidR="00A52A91" w:rsidRDefault="00000000">
      <w:pPr>
        <w:spacing w:line="480" w:lineRule="exact"/>
        <w:jc w:val="both"/>
      </w:pPr>
      <w:r>
        <w:rPr>
          <w:rFonts w:ascii="Segoe UI" w:hAnsi="Segoe UI"/>
          <w:b/>
          <w:color w:val="000000"/>
          <w:sz w:val="24"/>
        </w:rPr>
        <w:t>Deployment and Integration</w:t>
      </w:r>
      <w:r>
        <w:rPr>
          <w:rFonts w:ascii="Segoe UI" w:hAnsi="Segoe UI"/>
          <w:color w:val="000000"/>
          <w:sz w:val="24"/>
        </w:rPr>
        <w:t>:</w:t>
      </w:r>
    </w:p>
    <w:p w14:paraId="4D872A5A" w14:textId="77777777" w:rsidR="00A52A91" w:rsidRDefault="00000000">
      <w:pPr>
        <w:spacing w:line="480" w:lineRule="exact"/>
        <w:jc w:val="both"/>
      </w:pPr>
      <w:r>
        <w:rPr>
          <w:rFonts w:ascii="Segoe UI" w:hAnsi="Segoe UI"/>
          <w:color w:val="000000"/>
          <w:sz w:val="24"/>
        </w:rPr>
        <w:t>Deploy the ISL recognition system in relevant settings, such as schools, community centers, or assistive technology platforms, to facilitate communication for deaf and mute individuals.</w:t>
      </w:r>
    </w:p>
    <w:p w14:paraId="55709E3A" w14:textId="77777777" w:rsidR="00A52A91" w:rsidRDefault="00000000">
      <w:pPr>
        <w:spacing w:line="480" w:lineRule="exact"/>
        <w:jc w:val="both"/>
      </w:pPr>
      <w:r>
        <w:rPr>
          <w:rFonts w:ascii="Segoe UI" w:hAnsi="Segoe UI"/>
          <w:color w:val="000000"/>
          <w:sz w:val="24"/>
        </w:rPr>
        <w:t>Integrate the system with existing communication tools and assistive technologies to enhance accessibility and inclusivity for the target user population.</w:t>
      </w:r>
    </w:p>
    <w:p w14:paraId="5C73079C" w14:textId="77777777" w:rsidR="00A52A91" w:rsidRDefault="00000000">
      <w:pPr>
        <w:spacing w:line="480" w:lineRule="exact"/>
        <w:jc w:val="both"/>
      </w:pPr>
      <w:r>
        <w:rPr>
          <w:rFonts w:ascii="Segoe UI" w:hAnsi="Segoe UI"/>
          <w:color w:val="000000"/>
          <w:sz w:val="24"/>
        </w:rPr>
        <w:t>By following this methodology, the project aims to develop a robust and effective ISL recognition system that addresses the communication needs of deaf and mute individuals, ultimately promoting inclusivity and accessibility in Indian society.</w:t>
      </w:r>
    </w:p>
    <w:p w14:paraId="43F7E521" w14:textId="77777777" w:rsidR="00A52A91" w:rsidRDefault="00000000">
      <w:r>
        <w:br w:type="page"/>
      </w:r>
    </w:p>
    <w:p w14:paraId="181E0DB0" w14:textId="77777777" w:rsidR="00A52A91" w:rsidRDefault="00000000">
      <w:pPr>
        <w:pStyle w:val="Heading1"/>
        <w:spacing w:line="480" w:lineRule="exact"/>
        <w:jc w:val="center"/>
      </w:pPr>
      <w:r>
        <w:lastRenderedPageBreak/>
        <w:t xml:space="preserve">SYSTEM DESIGN WITH SYSTEM ARCHITECTURE, COMPONENTS AND DESIGN DECISIONS </w:t>
      </w:r>
    </w:p>
    <w:p w14:paraId="53FFE597" w14:textId="77777777" w:rsidR="00A52A91" w:rsidRDefault="00000000">
      <w:pPr>
        <w:spacing w:line="480" w:lineRule="exact"/>
        <w:jc w:val="both"/>
      </w:pPr>
      <w:r>
        <w:rPr>
          <w:rFonts w:ascii="Segoe UI" w:hAnsi="Segoe UI"/>
          <w:color w:val="000000"/>
          <w:sz w:val="24"/>
        </w:rPr>
        <w:t>System Design:</w:t>
      </w:r>
    </w:p>
    <w:p w14:paraId="1B17A4BB" w14:textId="77777777" w:rsidR="00A52A91" w:rsidRDefault="00000000">
      <w:pPr>
        <w:spacing w:line="480" w:lineRule="exact"/>
        <w:jc w:val="both"/>
      </w:pPr>
      <w:r>
        <w:rPr>
          <w:rFonts w:ascii="Segoe UI" w:hAnsi="Segoe UI"/>
          <w:color w:val="000000"/>
          <w:sz w:val="24"/>
        </w:rPr>
        <w:t>System Architecture:</w:t>
      </w:r>
    </w:p>
    <w:p w14:paraId="7517495C" w14:textId="77777777" w:rsidR="00A52A91" w:rsidRDefault="00000000">
      <w:pPr>
        <w:spacing w:line="480" w:lineRule="exact"/>
        <w:jc w:val="both"/>
        <w:rPr>
          <w:rFonts w:ascii="Segoe UI" w:hAnsi="Segoe UI"/>
          <w:color w:val="000000"/>
          <w:sz w:val="24"/>
        </w:rPr>
      </w:pPr>
      <w:r>
        <w:rPr>
          <w:rFonts w:ascii="Segoe UI" w:hAnsi="Segoe UI"/>
          <w:color w:val="000000"/>
          <w:sz w:val="24"/>
        </w:rPr>
        <w:t>The Indian Sign Language (ISL) recognition system is designed to recognize and interpret ISL gestures in real-time, facilitating communication for deaf and mute individuals. The system architecture consists of several interconnected components that work together to capture, process, and interpret gestures, as well as generate appropriate output in spoken or written language. Here's an overview of the system architecture:</w:t>
      </w:r>
    </w:p>
    <w:p w14:paraId="2ADD5E63" w14:textId="77777777" w:rsidR="00A53D58" w:rsidRDefault="00A53D58" w:rsidP="00A53D58">
      <w:pPr>
        <w:pStyle w:val="NormalWeb"/>
        <w:spacing w:before="300" w:beforeAutospacing="0" w:after="0" w:afterAutospacing="0" w:line="480" w:lineRule="auto"/>
      </w:pPr>
      <w:r>
        <w:rPr>
          <w:rFonts w:ascii="Roboto" w:hAnsi="Roboto"/>
          <w:color w:val="0F0F0F"/>
          <w:shd w:val="clear" w:color="auto" w:fill="FFFFFF"/>
        </w:rPr>
        <w:t>architecture diagram</w:t>
      </w:r>
    </w:p>
    <w:p w14:paraId="097AD270" w14:textId="437085DA" w:rsidR="00A53D58" w:rsidRDefault="00A53D58" w:rsidP="00A53D58">
      <w:pPr>
        <w:pStyle w:val="NormalWeb"/>
        <w:spacing w:before="300" w:beforeAutospacing="0" w:after="0" w:afterAutospacing="0" w:line="480" w:lineRule="auto"/>
      </w:pPr>
      <w:r>
        <w:rPr>
          <w:rFonts w:ascii="Roboto" w:hAnsi="Roboto"/>
          <w:noProof/>
          <w:color w:val="0F0F0F"/>
          <w:bdr w:val="none" w:sz="0" w:space="0" w:color="auto" w:frame="1"/>
          <w:shd w:val="clear" w:color="auto" w:fill="FFFFFF"/>
        </w:rPr>
        <w:drawing>
          <wp:inline distT="0" distB="0" distL="0" distR="0" wp14:anchorId="5283F1BA" wp14:editId="299A8747">
            <wp:extent cx="2964180" cy="4377656"/>
            <wp:effectExtent l="0" t="0" r="7620" b="4445"/>
            <wp:docPr id="19030744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050" cy="4389279"/>
                    </a:xfrm>
                    <a:prstGeom prst="rect">
                      <a:avLst/>
                    </a:prstGeom>
                    <a:noFill/>
                    <a:ln>
                      <a:noFill/>
                    </a:ln>
                  </pic:spPr>
                </pic:pic>
              </a:graphicData>
            </a:graphic>
          </wp:inline>
        </w:drawing>
      </w:r>
    </w:p>
    <w:p w14:paraId="3567C3AA" w14:textId="77777777" w:rsidR="00A53D58" w:rsidRDefault="00A53D58">
      <w:pPr>
        <w:spacing w:line="480" w:lineRule="exact"/>
        <w:jc w:val="both"/>
      </w:pPr>
    </w:p>
    <w:p w14:paraId="19664DCD" w14:textId="77777777" w:rsidR="00A52A91" w:rsidRDefault="00000000">
      <w:pPr>
        <w:spacing w:line="480" w:lineRule="exact"/>
        <w:jc w:val="both"/>
      </w:pPr>
      <w:r>
        <w:rPr>
          <w:rFonts w:ascii="Segoe UI" w:hAnsi="Segoe UI"/>
          <w:b/>
          <w:color w:val="000000"/>
          <w:sz w:val="24"/>
        </w:rPr>
        <w:t>Input Module</w:t>
      </w:r>
      <w:r>
        <w:rPr>
          <w:rFonts w:ascii="Segoe UI" w:hAnsi="Segoe UI"/>
          <w:color w:val="000000"/>
          <w:sz w:val="24"/>
        </w:rPr>
        <w:t>:</w:t>
      </w:r>
    </w:p>
    <w:p w14:paraId="04C38339" w14:textId="77777777" w:rsidR="00A52A91" w:rsidRDefault="00000000">
      <w:pPr>
        <w:spacing w:line="480" w:lineRule="exact"/>
        <w:jc w:val="both"/>
      </w:pPr>
      <w:r>
        <w:rPr>
          <w:rFonts w:ascii="Segoe UI" w:hAnsi="Segoe UI"/>
          <w:color w:val="000000"/>
          <w:sz w:val="24"/>
        </w:rPr>
        <w:t>The input module captures live video or image streams containing ISL gestures.</w:t>
      </w:r>
    </w:p>
    <w:p w14:paraId="5B8DDBB3" w14:textId="77777777" w:rsidR="00A52A91" w:rsidRDefault="00000000">
      <w:pPr>
        <w:spacing w:line="480" w:lineRule="exact"/>
        <w:jc w:val="both"/>
      </w:pPr>
      <w:r>
        <w:rPr>
          <w:rFonts w:ascii="Segoe UI" w:hAnsi="Segoe UI"/>
          <w:color w:val="000000"/>
          <w:sz w:val="24"/>
        </w:rPr>
        <w:t>Components:</w:t>
      </w:r>
    </w:p>
    <w:p w14:paraId="6C32527E" w14:textId="77777777" w:rsidR="00A52A91" w:rsidRDefault="00000000">
      <w:pPr>
        <w:spacing w:line="480" w:lineRule="exact"/>
        <w:jc w:val="both"/>
      </w:pPr>
      <w:r>
        <w:rPr>
          <w:rFonts w:ascii="Segoe UI" w:hAnsi="Segoe UI"/>
          <w:color w:val="000000"/>
          <w:sz w:val="24"/>
        </w:rPr>
        <w:t>Camera devices: Capture video data of the signer's hand movements and gestures.</w:t>
      </w:r>
    </w:p>
    <w:p w14:paraId="61939E43" w14:textId="77777777" w:rsidR="00A52A91" w:rsidRDefault="00000000">
      <w:pPr>
        <w:spacing w:line="480" w:lineRule="exact"/>
        <w:jc w:val="both"/>
      </w:pPr>
      <w:r>
        <w:rPr>
          <w:rFonts w:ascii="Segoe UI" w:hAnsi="Segoe UI"/>
          <w:color w:val="000000"/>
          <w:sz w:val="24"/>
        </w:rPr>
        <w:t>Depth sensors (optional): Capture three-dimensional information about hand movements to enhance accuracy.</w:t>
      </w:r>
    </w:p>
    <w:p w14:paraId="772B5F28" w14:textId="77777777" w:rsidR="00A52A91" w:rsidRDefault="00000000">
      <w:pPr>
        <w:spacing w:line="480" w:lineRule="exact"/>
        <w:jc w:val="both"/>
      </w:pPr>
      <w:r>
        <w:rPr>
          <w:rFonts w:ascii="Segoe UI" w:hAnsi="Segoe UI"/>
          <w:color w:val="000000"/>
          <w:sz w:val="24"/>
        </w:rPr>
        <w:t>Preprocessing algorithms: Standardize format, remove noise, and isolate the signer's hand from the background.</w:t>
      </w:r>
    </w:p>
    <w:p w14:paraId="55EE742C" w14:textId="77777777" w:rsidR="00A52A91" w:rsidRDefault="00000000">
      <w:pPr>
        <w:spacing w:line="480" w:lineRule="exact"/>
        <w:jc w:val="both"/>
      </w:pPr>
      <w:r>
        <w:rPr>
          <w:rFonts w:ascii="Segoe UI" w:hAnsi="Segoe UI"/>
          <w:b/>
          <w:color w:val="000000"/>
          <w:sz w:val="24"/>
        </w:rPr>
        <w:t>Feature Extraction Module</w:t>
      </w:r>
      <w:r>
        <w:rPr>
          <w:rFonts w:ascii="Segoe UI" w:hAnsi="Segoe UI"/>
          <w:color w:val="000000"/>
          <w:sz w:val="24"/>
        </w:rPr>
        <w:t>:</w:t>
      </w:r>
    </w:p>
    <w:p w14:paraId="37EB9287" w14:textId="77777777" w:rsidR="00A52A91" w:rsidRDefault="00000000">
      <w:pPr>
        <w:spacing w:line="480" w:lineRule="exact"/>
        <w:jc w:val="both"/>
      </w:pPr>
      <w:r>
        <w:rPr>
          <w:rFonts w:ascii="Segoe UI" w:hAnsi="Segoe UI"/>
          <w:color w:val="000000"/>
          <w:sz w:val="24"/>
        </w:rPr>
        <w:t>The feature extraction module processes the preprocessed video data to extract relevant features from ISL gestures.</w:t>
      </w:r>
    </w:p>
    <w:p w14:paraId="63611703" w14:textId="77777777" w:rsidR="00A52A91" w:rsidRDefault="00000000">
      <w:pPr>
        <w:spacing w:line="480" w:lineRule="exact"/>
        <w:jc w:val="both"/>
      </w:pPr>
      <w:r>
        <w:rPr>
          <w:rFonts w:ascii="Segoe UI" w:hAnsi="Segoe UI"/>
          <w:color w:val="000000"/>
          <w:sz w:val="24"/>
        </w:rPr>
        <w:t>Components:</w:t>
      </w:r>
    </w:p>
    <w:p w14:paraId="1EBCC35B" w14:textId="77777777" w:rsidR="00A52A91" w:rsidRDefault="00000000">
      <w:pPr>
        <w:spacing w:line="480" w:lineRule="exact"/>
        <w:jc w:val="both"/>
      </w:pPr>
      <w:r>
        <w:rPr>
          <w:rFonts w:ascii="Segoe UI" w:hAnsi="Segoe UI"/>
          <w:color w:val="000000"/>
          <w:sz w:val="24"/>
        </w:rPr>
        <w:t>Feature extraction algorithms: Extract hand shape, movement trajectory, finger configurations, and facial expressions from the video data.</w:t>
      </w:r>
    </w:p>
    <w:p w14:paraId="4A9F37CD" w14:textId="77777777" w:rsidR="00A52A91" w:rsidRDefault="00000000">
      <w:pPr>
        <w:spacing w:line="480" w:lineRule="exact"/>
        <w:jc w:val="both"/>
      </w:pPr>
      <w:r>
        <w:rPr>
          <w:rFonts w:ascii="Segoe UI" w:hAnsi="Segoe UI"/>
          <w:color w:val="000000"/>
          <w:sz w:val="24"/>
        </w:rPr>
        <w:t>Feature representation techniques: Convert extracted features into a compact and discriminative representation suitable for input to machine learning algorithms.</w:t>
      </w:r>
    </w:p>
    <w:p w14:paraId="592C80B9" w14:textId="77777777" w:rsidR="00A52A91" w:rsidRDefault="00000000">
      <w:pPr>
        <w:spacing w:line="480" w:lineRule="exact"/>
        <w:jc w:val="both"/>
      </w:pPr>
      <w:r>
        <w:rPr>
          <w:rFonts w:ascii="Segoe UI" w:hAnsi="Segoe UI"/>
          <w:b/>
          <w:color w:val="000000"/>
          <w:sz w:val="24"/>
        </w:rPr>
        <w:t>Gesture Recognition Module</w:t>
      </w:r>
      <w:r>
        <w:rPr>
          <w:rFonts w:ascii="Segoe UI" w:hAnsi="Segoe UI"/>
          <w:color w:val="000000"/>
          <w:sz w:val="24"/>
        </w:rPr>
        <w:t>:</w:t>
      </w:r>
    </w:p>
    <w:p w14:paraId="1B531D77" w14:textId="77777777" w:rsidR="00A52A91" w:rsidRDefault="00000000">
      <w:pPr>
        <w:spacing w:line="480" w:lineRule="exact"/>
        <w:jc w:val="both"/>
      </w:pPr>
      <w:r>
        <w:rPr>
          <w:rFonts w:ascii="Segoe UI" w:hAnsi="Segoe UI"/>
          <w:color w:val="000000"/>
          <w:sz w:val="24"/>
        </w:rPr>
        <w:t>The gesture recognition module classifies the extracted features to recognize and interpret ISL gestures accurately.</w:t>
      </w:r>
    </w:p>
    <w:p w14:paraId="5E9E130E" w14:textId="77777777" w:rsidR="00A52A91" w:rsidRDefault="00000000">
      <w:pPr>
        <w:spacing w:line="480" w:lineRule="exact"/>
        <w:jc w:val="both"/>
      </w:pPr>
      <w:r>
        <w:rPr>
          <w:rFonts w:ascii="Segoe UI" w:hAnsi="Segoe UI"/>
          <w:color w:val="000000"/>
          <w:sz w:val="24"/>
        </w:rPr>
        <w:t>Components:</w:t>
      </w:r>
    </w:p>
    <w:p w14:paraId="714DDC18" w14:textId="77777777" w:rsidR="00A52A91" w:rsidRDefault="00000000">
      <w:pPr>
        <w:spacing w:line="480" w:lineRule="exact"/>
        <w:jc w:val="both"/>
      </w:pPr>
      <w:r>
        <w:rPr>
          <w:rFonts w:ascii="Segoe UI" w:hAnsi="Segoe UI"/>
          <w:color w:val="000000"/>
          <w:sz w:val="24"/>
        </w:rPr>
        <w:lastRenderedPageBreak/>
        <w:t>Machine learning models: Trained on labeled datasets of ISL gestures, such as convolutional neural networks (CNNs) or recurrent neural networks (RNNs).</w:t>
      </w:r>
    </w:p>
    <w:p w14:paraId="53018705" w14:textId="77777777" w:rsidR="00A52A91" w:rsidRDefault="00000000">
      <w:pPr>
        <w:spacing w:line="480" w:lineRule="exact"/>
        <w:jc w:val="both"/>
      </w:pPr>
      <w:r>
        <w:rPr>
          <w:rFonts w:ascii="Segoe UI" w:hAnsi="Segoe UI"/>
          <w:color w:val="000000"/>
          <w:sz w:val="24"/>
        </w:rPr>
        <w:t>Classification algorithms: Assign a label or category to the input features based on the learned patterns and representations.</w:t>
      </w:r>
    </w:p>
    <w:p w14:paraId="7CA59FDB" w14:textId="77777777" w:rsidR="00A52A91" w:rsidRDefault="00000000">
      <w:pPr>
        <w:spacing w:line="480" w:lineRule="exact"/>
        <w:jc w:val="both"/>
      </w:pPr>
      <w:r>
        <w:rPr>
          <w:rFonts w:ascii="Segoe UI" w:hAnsi="Segoe UI"/>
          <w:b/>
          <w:color w:val="000000"/>
          <w:sz w:val="24"/>
        </w:rPr>
        <w:t>Translation and Output Generation Module</w:t>
      </w:r>
      <w:r>
        <w:rPr>
          <w:rFonts w:ascii="Segoe UI" w:hAnsi="Segoe UI"/>
          <w:color w:val="000000"/>
          <w:sz w:val="24"/>
        </w:rPr>
        <w:t>:</w:t>
      </w:r>
    </w:p>
    <w:p w14:paraId="78F29AFA" w14:textId="77777777" w:rsidR="00A52A91" w:rsidRDefault="00000000">
      <w:pPr>
        <w:spacing w:line="480" w:lineRule="exact"/>
        <w:jc w:val="both"/>
      </w:pPr>
      <w:r>
        <w:rPr>
          <w:rFonts w:ascii="Segoe UI" w:hAnsi="Segoe UI"/>
          <w:color w:val="000000"/>
          <w:sz w:val="24"/>
        </w:rPr>
        <w:t>The translation and output generation module translates recognized ISL gestures into spoken or written language.</w:t>
      </w:r>
    </w:p>
    <w:p w14:paraId="0E3063EE" w14:textId="77777777" w:rsidR="00A52A91" w:rsidRDefault="00000000">
      <w:pPr>
        <w:spacing w:line="480" w:lineRule="exact"/>
        <w:jc w:val="both"/>
      </w:pPr>
      <w:r>
        <w:rPr>
          <w:rFonts w:ascii="Segoe UI" w:hAnsi="Segoe UI"/>
          <w:color w:val="000000"/>
          <w:sz w:val="24"/>
        </w:rPr>
        <w:t>Components:</w:t>
      </w:r>
    </w:p>
    <w:p w14:paraId="717665B8" w14:textId="77777777" w:rsidR="00A52A91" w:rsidRDefault="00000000">
      <w:pPr>
        <w:spacing w:line="480" w:lineRule="exact"/>
        <w:jc w:val="both"/>
      </w:pPr>
      <w:r>
        <w:rPr>
          <w:rFonts w:ascii="Segoe UI" w:hAnsi="Segoe UI"/>
          <w:color w:val="000000"/>
          <w:sz w:val="24"/>
        </w:rPr>
        <w:t>Natural language processing (NLP) techniques: Translate recognized gestures into text or synthesized speech.</w:t>
      </w:r>
    </w:p>
    <w:p w14:paraId="66292FE3" w14:textId="77777777" w:rsidR="00A52A91" w:rsidRDefault="00000000">
      <w:pPr>
        <w:spacing w:line="480" w:lineRule="exact"/>
        <w:jc w:val="both"/>
      </w:pPr>
      <w:r>
        <w:rPr>
          <w:rFonts w:ascii="Segoe UI" w:hAnsi="Segoe UI"/>
          <w:color w:val="000000"/>
          <w:sz w:val="24"/>
        </w:rPr>
        <w:t>Output generation algorithms: Generate appropriate output based on the recognized gestures and translation results.</w:t>
      </w:r>
    </w:p>
    <w:p w14:paraId="551F14F8" w14:textId="77777777" w:rsidR="00A52A91" w:rsidRDefault="00000000">
      <w:pPr>
        <w:spacing w:line="480" w:lineRule="exact"/>
        <w:jc w:val="both"/>
      </w:pPr>
      <w:r>
        <w:rPr>
          <w:rFonts w:ascii="Segoe UI" w:hAnsi="Segoe UI"/>
          <w:b/>
          <w:color w:val="000000"/>
          <w:sz w:val="24"/>
        </w:rPr>
        <w:t>User Interface Module</w:t>
      </w:r>
      <w:r>
        <w:rPr>
          <w:rFonts w:ascii="Segoe UI" w:hAnsi="Segoe UI"/>
          <w:color w:val="000000"/>
          <w:sz w:val="24"/>
        </w:rPr>
        <w:t>:</w:t>
      </w:r>
    </w:p>
    <w:p w14:paraId="24745173" w14:textId="77777777" w:rsidR="00A52A91" w:rsidRDefault="00000000">
      <w:pPr>
        <w:spacing w:line="480" w:lineRule="exact"/>
        <w:jc w:val="both"/>
      </w:pPr>
      <w:r>
        <w:rPr>
          <w:rFonts w:ascii="Segoe UI" w:hAnsi="Segoe UI"/>
          <w:color w:val="000000"/>
          <w:sz w:val="24"/>
        </w:rPr>
        <w:t>The user interface module provides a graphical interface for user interaction and feedback.</w:t>
      </w:r>
    </w:p>
    <w:p w14:paraId="1D657D13" w14:textId="77777777" w:rsidR="00A52A91" w:rsidRDefault="00000000">
      <w:pPr>
        <w:spacing w:line="480" w:lineRule="exact"/>
        <w:jc w:val="both"/>
      </w:pPr>
      <w:r>
        <w:rPr>
          <w:rFonts w:ascii="Segoe UI" w:hAnsi="Segoe UI"/>
          <w:color w:val="000000"/>
          <w:sz w:val="24"/>
        </w:rPr>
        <w:t>Components:</w:t>
      </w:r>
    </w:p>
    <w:p w14:paraId="597C02A4" w14:textId="77777777" w:rsidR="00A52A91" w:rsidRDefault="00000000">
      <w:pPr>
        <w:spacing w:line="480" w:lineRule="exact"/>
        <w:jc w:val="both"/>
      </w:pPr>
      <w:r>
        <w:rPr>
          <w:rFonts w:ascii="Segoe UI" w:hAnsi="Segoe UI"/>
          <w:color w:val="000000"/>
          <w:sz w:val="24"/>
        </w:rPr>
        <w:t>Graphical user interface (GUI): Display recognized gestures, translated output, and interactive elements for user interaction.</w:t>
      </w:r>
    </w:p>
    <w:p w14:paraId="057E2506" w14:textId="77777777" w:rsidR="00A52A91" w:rsidRDefault="00000000">
      <w:pPr>
        <w:spacing w:line="480" w:lineRule="exact"/>
        <w:jc w:val="both"/>
      </w:pPr>
      <w:r>
        <w:rPr>
          <w:rFonts w:ascii="Segoe UI" w:hAnsi="Segoe UI"/>
          <w:color w:val="000000"/>
          <w:sz w:val="24"/>
        </w:rPr>
        <w:t>Feedback mechanisms: Provide real-time feedback to the signer, such as visual cues or auditory prompts, to aid in communication accuracy.</w:t>
      </w:r>
    </w:p>
    <w:p w14:paraId="535F09AE" w14:textId="77777777" w:rsidR="00A52A91" w:rsidRDefault="00000000">
      <w:pPr>
        <w:spacing w:line="480" w:lineRule="exact"/>
        <w:jc w:val="both"/>
      </w:pPr>
      <w:r>
        <w:rPr>
          <w:rFonts w:ascii="Segoe UI" w:hAnsi="Segoe UI"/>
          <w:color w:val="000000"/>
          <w:sz w:val="24"/>
        </w:rPr>
        <w:t>Design Decisions:</w:t>
      </w:r>
    </w:p>
    <w:p w14:paraId="00034263" w14:textId="77777777" w:rsidR="00A52A91" w:rsidRDefault="00000000">
      <w:pPr>
        <w:spacing w:line="480" w:lineRule="exact"/>
        <w:jc w:val="both"/>
      </w:pPr>
      <w:r>
        <w:rPr>
          <w:rFonts w:ascii="Segoe UI" w:hAnsi="Segoe UI"/>
          <w:b/>
          <w:color w:val="000000"/>
          <w:sz w:val="24"/>
        </w:rPr>
        <w:lastRenderedPageBreak/>
        <w:t>Real-time Processing</w:t>
      </w:r>
      <w:r>
        <w:rPr>
          <w:rFonts w:ascii="Segoe UI" w:hAnsi="Segoe UI"/>
          <w:color w:val="000000"/>
          <w:sz w:val="24"/>
        </w:rPr>
        <w:t>: The system is designed for real-time processing to enable seamless communication during interactions, necessitating efficient algorithms and optimization techniques to minimize latency.</w:t>
      </w:r>
    </w:p>
    <w:p w14:paraId="18169234" w14:textId="77777777" w:rsidR="00A52A91" w:rsidRDefault="00000000">
      <w:pPr>
        <w:spacing w:line="480" w:lineRule="exact"/>
        <w:jc w:val="both"/>
      </w:pPr>
      <w:r>
        <w:rPr>
          <w:rFonts w:ascii="Segoe UI" w:hAnsi="Segoe UI"/>
          <w:b/>
          <w:color w:val="000000"/>
          <w:sz w:val="24"/>
        </w:rPr>
        <w:t>Deep Learning Models</w:t>
      </w:r>
      <w:r>
        <w:rPr>
          <w:rFonts w:ascii="Segoe UI" w:hAnsi="Segoe UI"/>
          <w:color w:val="000000"/>
          <w:sz w:val="24"/>
        </w:rPr>
        <w:t>: Deep learning models, such as CNNs and RNNs, are chosen for gesture recognition due to their ability to learn complex patterns and representations from data, leading to improved accuracy and robustness.</w:t>
      </w:r>
    </w:p>
    <w:p w14:paraId="34F39E3F" w14:textId="77777777" w:rsidR="00A52A91" w:rsidRDefault="00000000">
      <w:pPr>
        <w:spacing w:line="480" w:lineRule="exact"/>
        <w:jc w:val="both"/>
      </w:pPr>
      <w:r>
        <w:rPr>
          <w:rFonts w:ascii="Segoe UI" w:hAnsi="Segoe UI"/>
          <w:b/>
          <w:color w:val="000000"/>
          <w:sz w:val="24"/>
        </w:rPr>
        <w:t>Multi-modal Input</w:t>
      </w:r>
      <w:r>
        <w:rPr>
          <w:rFonts w:ascii="Segoe UI" w:hAnsi="Segoe UI"/>
          <w:color w:val="000000"/>
          <w:sz w:val="24"/>
        </w:rPr>
        <w:t>: The system may incorporate multi-modal input, including RGB imagery and depth information, to capture subtle nuances in hand movements and gestures and enhance recognition accuracy.</w:t>
      </w:r>
    </w:p>
    <w:p w14:paraId="010AB7E3" w14:textId="77777777" w:rsidR="00A52A91" w:rsidRDefault="00000000">
      <w:pPr>
        <w:spacing w:line="480" w:lineRule="exact"/>
        <w:jc w:val="both"/>
      </w:pPr>
      <w:r>
        <w:rPr>
          <w:rFonts w:ascii="Segoe UI" w:hAnsi="Segoe UI"/>
          <w:b/>
          <w:color w:val="000000"/>
          <w:sz w:val="24"/>
        </w:rPr>
        <w:t>User-Centric Design</w:t>
      </w:r>
      <w:r>
        <w:rPr>
          <w:rFonts w:ascii="Segoe UI" w:hAnsi="Segoe UI"/>
          <w:color w:val="000000"/>
          <w:sz w:val="24"/>
        </w:rPr>
        <w:t>: The user interface is designed with input from deaf and mute individuals to ensure usability, accessibility, and inclusivity, with customizable features and feedback mechanisms tailored to user preferences.</w:t>
      </w:r>
    </w:p>
    <w:p w14:paraId="133D24E5" w14:textId="77777777" w:rsidR="00A52A91" w:rsidRDefault="00000000">
      <w:pPr>
        <w:spacing w:line="480" w:lineRule="exact"/>
        <w:jc w:val="both"/>
      </w:pPr>
      <w:r>
        <w:rPr>
          <w:rFonts w:ascii="Segoe UI" w:hAnsi="Segoe UI"/>
          <w:b/>
          <w:color w:val="000000"/>
          <w:sz w:val="24"/>
        </w:rPr>
        <w:t>Integration with NLP</w:t>
      </w:r>
      <w:r>
        <w:rPr>
          <w:rFonts w:ascii="Segoe UI" w:hAnsi="Segoe UI"/>
          <w:color w:val="000000"/>
          <w:sz w:val="24"/>
        </w:rPr>
        <w:t>: Integration with NLP techniques enables bidirectional communication by translating recognized gestures into spoken or written language, enhancing the system's utility and versatility.</w:t>
      </w:r>
    </w:p>
    <w:p w14:paraId="2BBD2179" w14:textId="77777777" w:rsidR="00A52A91" w:rsidRDefault="00000000">
      <w:pPr>
        <w:spacing w:line="480" w:lineRule="exact"/>
        <w:jc w:val="both"/>
      </w:pPr>
      <w:r>
        <w:rPr>
          <w:rFonts w:ascii="Segoe UI" w:hAnsi="Segoe UI"/>
          <w:color w:val="000000"/>
          <w:sz w:val="24"/>
        </w:rPr>
        <w:t>By incorporating these design decisions into the system architecture, the ISL recognition system aims to provide an effective and user-friendly solution for facilitating communication for deaf and mute individuals, ultimately promoting inclusivity and accessibility in Indian society.</w:t>
      </w:r>
    </w:p>
    <w:p w14:paraId="11B9F61A" w14:textId="77777777" w:rsidR="00A52A91" w:rsidRDefault="00000000">
      <w:r>
        <w:br w:type="page"/>
      </w:r>
    </w:p>
    <w:p w14:paraId="26230070" w14:textId="77777777" w:rsidR="00A52A91" w:rsidRDefault="00000000">
      <w:pPr>
        <w:pStyle w:val="Heading1"/>
        <w:spacing w:line="480" w:lineRule="exact"/>
        <w:jc w:val="center"/>
      </w:pPr>
      <w:r>
        <w:lastRenderedPageBreak/>
        <w:t xml:space="preserve">ALGORITHMS EXPLANATION </w:t>
      </w:r>
    </w:p>
    <w:p w14:paraId="27D49CFC" w14:textId="77777777" w:rsidR="00A52A91" w:rsidRDefault="00000000">
      <w:pPr>
        <w:spacing w:line="480" w:lineRule="exact"/>
        <w:jc w:val="both"/>
      </w:pPr>
      <w:r>
        <w:rPr>
          <w:rFonts w:ascii="Segoe UI" w:hAnsi="Segoe UI"/>
          <w:color w:val="000000"/>
          <w:sz w:val="24"/>
        </w:rPr>
        <w:t>Sure, here's an explanation of the key algorithms used in the Indian Sign Language (ISL) recognition system:</w:t>
      </w:r>
    </w:p>
    <w:p w14:paraId="22973049" w14:textId="77777777" w:rsidR="00A52A91" w:rsidRDefault="00000000">
      <w:pPr>
        <w:spacing w:line="480" w:lineRule="exact"/>
        <w:jc w:val="both"/>
      </w:pPr>
      <w:r>
        <w:rPr>
          <w:rFonts w:ascii="Segoe UI" w:hAnsi="Segoe UI"/>
          <w:b/>
          <w:color w:val="000000"/>
          <w:sz w:val="24"/>
        </w:rPr>
        <w:t>Preprocessing Algorithms</w:t>
      </w:r>
      <w:r>
        <w:rPr>
          <w:rFonts w:ascii="Segoe UI" w:hAnsi="Segoe UI"/>
          <w:color w:val="000000"/>
          <w:sz w:val="24"/>
        </w:rPr>
        <w:t>:</w:t>
      </w:r>
    </w:p>
    <w:p w14:paraId="1D2437F7" w14:textId="77777777" w:rsidR="00A52A91" w:rsidRDefault="00000000">
      <w:pPr>
        <w:spacing w:line="480" w:lineRule="exact"/>
        <w:jc w:val="both"/>
      </w:pPr>
      <w:r>
        <w:rPr>
          <w:rFonts w:ascii="Segoe UI" w:hAnsi="Segoe UI"/>
          <w:b/>
          <w:color w:val="000000"/>
          <w:sz w:val="24"/>
        </w:rPr>
        <w:t>Background Subtraction</w:t>
      </w:r>
      <w:r>
        <w:rPr>
          <w:rFonts w:ascii="Segoe UI" w:hAnsi="Segoe UI"/>
          <w:color w:val="000000"/>
          <w:sz w:val="24"/>
        </w:rPr>
        <w:t>: Removes the background from the captured video frames, isolating the signer's hand.</w:t>
      </w:r>
    </w:p>
    <w:p w14:paraId="1183B13C" w14:textId="77777777" w:rsidR="00A52A91" w:rsidRDefault="00000000">
      <w:pPr>
        <w:spacing w:line="480" w:lineRule="exact"/>
        <w:jc w:val="both"/>
      </w:pPr>
      <w:r>
        <w:rPr>
          <w:rFonts w:ascii="Segoe UI" w:hAnsi="Segoe UI"/>
          <w:b/>
          <w:color w:val="000000"/>
          <w:sz w:val="24"/>
        </w:rPr>
        <w:t>Noise Reduction</w:t>
      </w:r>
      <w:r>
        <w:rPr>
          <w:rFonts w:ascii="Segoe UI" w:hAnsi="Segoe UI"/>
          <w:color w:val="000000"/>
          <w:sz w:val="24"/>
        </w:rPr>
        <w:t>: Filters out noise and artifacts from the video data to improve the quality of input for subsequent processing steps.</w:t>
      </w:r>
    </w:p>
    <w:p w14:paraId="04330E9C" w14:textId="77777777" w:rsidR="00A52A91" w:rsidRDefault="00000000">
      <w:pPr>
        <w:spacing w:line="480" w:lineRule="exact"/>
        <w:jc w:val="both"/>
      </w:pPr>
      <w:r>
        <w:rPr>
          <w:rFonts w:ascii="Segoe UI" w:hAnsi="Segoe UI"/>
          <w:b/>
          <w:color w:val="000000"/>
          <w:sz w:val="24"/>
        </w:rPr>
        <w:t>Hand Segmentation</w:t>
      </w:r>
      <w:r>
        <w:rPr>
          <w:rFonts w:ascii="Segoe UI" w:hAnsi="Segoe UI"/>
          <w:color w:val="000000"/>
          <w:sz w:val="24"/>
        </w:rPr>
        <w:t>: Identifies and extracts the region of interest corresponding to the signer's hand from the preprocessed video frames.</w:t>
      </w:r>
    </w:p>
    <w:p w14:paraId="35C438E9" w14:textId="77777777" w:rsidR="00A52A91" w:rsidRDefault="00000000">
      <w:pPr>
        <w:spacing w:line="480" w:lineRule="exact"/>
        <w:jc w:val="both"/>
      </w:pPr>
      <w:r>
        <w:rPr>
          <w:rFonts w:ascii="Segoe UI" w:hAnsi="Segoe UI"/>
          <w:b/>
          <w:color w:val="000000"/>
          <w:sz w:val="24"/>
        </w:rPr>
        <w:t>Feature Extraction Algorithms</w:t>
      </w:r>
      <w:r>
        <w:rPr>
          <w:rFonts w:ascii="Segoe UI" w:hAnsi="Segoe UI"/>
          <w:color w:val="000000"/>
          <w:sz w:val="24"/>
        </w:rPr>
        <w:t>:</w:t>
      </w:r>
    </w:p>
    <w:p w14:paraId="43C80C00" w14:textId="77777777" w:rsidR="00A52A91" w:rsidRDefault="00000000">
      <w:pPr>
        <w:spacing w:line="480" w:lineRule="exact"/>
        <w:jc w:val="both"/>
      </w:pPr>
      <w:r>
        <w:rPr>
          <w:rFonts w:ascii="Segoe UI" w:hAnsi="Segoe UI"/>
          <w:b/>
          <w:color w:val="000000"/>
          <w:sz w:val="24"/>
        </w:rPr>
        <w:t>Hand Shape Extraction</w:t>
      </w:r>
      <w:r>
        <w:rPr>
          <w:rFonts w:ascii="Segoe UI" w:hAnsi="Segoe UI"/>
          <w:color w:val="000000"/>
          <w:sz w:val="24"/>
        </w:rPr>
        <w:t>: Analyzes the contour of the signer's hand to extract features related to hand shape, size, and orientation.</w:t>
      </w:r>
    </w:p>
    <w:p w14:paraId="6C812F2B" w14:textId="77777777" w:rsidR="00A52A91" w:rsidRDefault="00000000">
      <w:pPr>
        <w:spacing w:line="480" w:lineRule="exact"/>
        <w:jc w:val="both"/>
      </w:pPr>
      <w:r>
        <w:rPr>
          <w:rFonts w:ascii="Segoe UI" w:hAnsi="Segoe UI"/>
          <w:b/>
          <w:color w:val="000000"/>
          <w:sz w:val="24"/>
        </w:rPr>
        <w:t>Movement Trajectory Analysis</w:t>
      </w:r>
      <w:r>
        <w:rPr>
          <w:rFonts w:ascii="Segoe UI" w:hAnsi="Segoe UI"/>
          <w:color w:val="000000"/>
          <w:sz w:val="24"/>
        </w:rPr>
        <w:t>: Tracks the trajectory of the signer's hand movements over time to capture dynamic aspects of gestures.</w:t>
      </w:r>
    </w:p>
    <w:p w14:paraId="32FB764A" w14:textId="77777777" w:rsidR="00A52A91" w:rsidRDefault="00000000">
      <w:pPr>
        <w:spacing w:line="480" w:lineRule="exact"/>
        <w:jc w:val="both"/>
      </w:pPr>
      <w:r>
        <w:rPr>
          <w:rFonts w:ascii="Segoe UI" w:hAnsi="Segoe UI"/>
          <w:b/>
          <w:color w:val="000000"/>
          <w:sz w:val="24"/>
        </w:rPr>
        <w:t>Finger Configuration Detection</w:t>
      </w:r>
      <w:r>
        <w:rPr>
          <w:rFonts w:ascii="Segoe UI" w:hAnsi="Segoe UI"/>
          <w:color w:val="000000"/>
          <w:sz w:val="24"/>
        </w:rPr>
        <w:t>: Identifies the configuration of fingers, including open, closed, or specific finger positions, to represent different ISL gestures.</w:t>
      </w:r>
    </w:p>
    <w:p w14:paraId="73F5BD7C" w14:textId="77777777" w:rsidR="00A52A91" w:rsidRDefault="00000000">
      <w:pPr>
        <w:spacing w:line="480" w:lineRule="exact"/>
        <w:jc w:val="both"/>
      </w:pPr>
      <w:r>
        <w:rPr>
          <w:rFonts w:ascii="Segoe UI" w:hAnsi="Segoe UI"/>
          <w:b/>
          <w:color w:val="000000"/>
          <w:sz w:val="24"/>
        </w:rPr>
        <w:t>Facial Expression Recognition</w:t>
      </w:r>
      <w:r>
        <w:rPr>
          <w:rFonts w:ascii="Segoe UI" w:hAnsi="Segoe UI"/>
          <w:color w:val="000000"/>
          <w:sz w:val="24"/>
        </w:rPr>
        <w:t>: Analyzes facial features and expressions to capture non-manual components of sign language, such as facial expressions and lip movements.</w:t>
      </w:r>
    </w:p>
    <w:p w14:paraId="35733EA0" w14:textId="77777777" w:rsidR="00A52A91" w:rsidRDefault="00000000">
      <w:pPr>
        <w:spacing w:line="480" w:lineRule="exact"/>
        <w:jc w:val="both"/>
      </w:pPr>
      <w:r>
        <w:rPr>
          <w:rFonts w:ascii="Segoe UI" w:hAnsi="Segoe UI"/>
          <w:b/>
          <w:color w:val="000000"/>
          <w:sz w:val="24"/>
        </w:rPr>
        <w:t>Gesture Recognition Algorithms</w:t>
      </w:r>
      <w:r>
        <w:rPr>
          <w:rFonts w:ascii="Segoe UI" w:hAnsi="Segoe UI"/>
          <w:color w:val="000000"/>
          <w:sz w:val="24"/>
        </w:rPr>
        <w:t>:</w:t>
      </w:r>
    </w:p>
    <w:p w14:paraId="21364E47" w14:textId="77777777" w:rsidR="00A52A91" w:rsidRDefault="00000000">
      <w:pPr>
        <w:spacing w:line="480" w:lineRule="exact"/>
        <w:jc w:val="both"/>
      </w:pPr>
      <w:r>
        <w:rPr>
          <w:rFonts w:ascii="Segoe UI" w:hAnsi="Segoe UI"/>
          <w:b/>
          <w:color w:val="000000"/>
          <w:sz w:val="24"/>
        </w:rPr>
        <w:t>Convolutional Neural Networks (CNNs)</w:t>
      </w:r>
      <w:r>
        <w:rPr>
          <w:rFonts w:ascii="Segoe UI" w:hAnsi="Segoe UI"/>
          <w:color w:val="000000"/>
          <w:sz w:val="24"/>
        </w:rPr>
        <w:t xml:space="preserve">: CNNs are deep learning models commonly used for image recognition tasks. In the context of ISL recognition, CNNs can learn </w:t>
      </w:r>
      <w:r>
        <w:rPr>
          <w:rFonts w:ascii="Segoe UI" w:hAnsi="Segoe UI"/>
          <w:color w:val="000000"/>
          <w:sz w:val="24"/>
        </w:rPr>
        <w:lastRenderedPageBreak/>
        <w:t>hierarchical representations of hand gestures directly from image data, enabling accurate classification of ISL signs.</w:t>
      </w:r>
    </w:p>
    <w:p w14:paraId="3B65BE94" w14:textId="77777777" w:rsidR="00A52A91" w:rsidRDefault="00000000">
      <w:pPr>
        <w:spacing w:line="480" w:lineRule="exact"/>
        <w:jc w:val="both"/>
      </w:pPr>
      <w:r>
        <w:rPr>
          <w:rFonts w:ascii="Segoe UI" w:hAnsi="Segoe UI"/>
          <w:b/>
          <w:color w:val="000000"/>
          <w:sz w:val="24"/>
        </w:rPr>
        <w:t>Recurrent Neural Networks (RNNs)</w:t>
      </w:r>
      <w:r>
        <w:rPr>
          <w:rFonts w:ascii="Segoe UI" w:hAnsi="Segoe UI"/>
          <w:color w:val="000000"/>
          <w:sz w:val="24"/>
        </w:rPr>
        <w:t>: RNNs are suited for sequence modeling tasks, making them suitable for capturing temporal dependencies in hand movements and gestures over time. They can be used to recognize sequential patterns in ISL gestures and predict the most likely sign sequence.</w:t>
      </w:r>
    </w:p>
    <w:p w14:paraId="494D03DD" w14:textId="77777777" w:rsidR="00A52A91" w:rsidRDefault="00000000">
      <w:pPr>
        <w:spacing w:line="480" w:lineRule="exact"/>
        <w:jc w:val="both"/>
      </w:pPr>
      <w:r>
        <w:rPr>
          <w:rFonts w:ascii="Segoe UI" w:hAnsi="Segoe UI"/>
          <w:b/>
          <w:color w:val="000000"/>
          <w:sz w:val="24"/>
        </w:rPr>
        <w:t>Translation Algorithms</w:t>
      </w:r>
      <w:r>
        <w:rPr>
          <w:rFonts w:ascii="Segoe UI" w:hAnsi="Segoe UI"/>
          <w:color w:val="000000"/>
          <w:sz w:val="24"/>
        </w:rPr>
        <w:t>:</w:t>
      </w:r>
    </w:p>
    <w:p w14:paraId="2A9A15CB" w14:textId="77777777" w:rsidR="00A52A91" w:rsidRDefault="00000000">
      <w:pPr>
        <w:spacing w:line="480" w:lineRule="exact"/>
        <w:jc w:val="both"/>
      </w:pPr>
      <w:r>
        <w:rPr>
          <w:rFonts w:ascii="Segoe UI" w:hAnsi="Segoe UI"/>
          <w:b/>
          <w:color w:val="000000"/>
          <w:sz w:val="24"/>
        </w:rPr>
        <w:t>Natural Language Processing (NLP) Techniques</w:t>
      </w:r>
      <w:r>
        <w:rPr>
          <w:rFonts w:ascii="Segoe UI" w:hAnsi="Segoe UI"/>
          <w:color w:val="000000"/>
          <w:sz w:val="24"/>
        </w:rPr>
        <w:t>: NLP techniques such as sequence-to-sequence models, attention mechanisms, and language models can be used to translate recognized ISL gestures into spoken or written language. These models learn to map sequences of input gestures to corresponding sequences of words or sentences in the target language.</w:t>
      </w:r>
    </w:p>
    <w:p w14:paraId="7442E4C9" w14:textId="77777777" w:rsidR="00A52A91" w:rsidRDefault="00000000">
      <w:pPr>
        <w:spacing w:line="480" w:lineRule="exact"/>
        <w:jc w:val="both"/>
      </w:pPr>
      <w:r>
        <w:rPr>
          <w:rFonts w:ascii="Segoe UI" w:hAnsi="Segoe UI"/>
          <w:b/>
          <w:color w:val="000000"/>
          <w:sz w:val="24"/>
        </w:rPr>
        <w:t>Output Generation Algorithms</w:t>
      </w:r>
      <w:r>
        <w:rPr>
          <w:rFonts w:ascii="Segoe UI" w:hAnsi="Segoe UI"/>
          <w:color w:val="000000"/>
          <w:sz w:val="24"/>
        </w:rPr>
        <w:t>:</w:t>
      </w:r>
    </w:p>
    <w:p w14:paraId="454FDD45" w14:textId="77777777" w:rsidR="00A52A91" w:rsidRDefault="00000000">
      <w:pPr>
        <w:spacing w:line="480" w:lineRule="exact"/>
        <w:jc w:val="both"/>
      </w:pPr>
      <w:r>
        <w:rPr>
          <w:rFonts w:ascii="Segoe UI" w:hAnsi="Segoe UI"/>
          <w:b/>
          <w:color w:val="000000"/>
          <w:sz w:val="24"/>
        </w:rPr>
        <w:t>Text-to-Speech (TTS) Conversion</w:t>
      </w:r>
      <w:r>
        <w:rPr>
          <w:rFonts w:ascii="Segoe UI" w:hAnsi="Segoe UI"/>
          <w:color w:val="000000"/>
          <w:sz w:val="24"/>
        </w:rPr>
        <w:t>: Converts the translated text output into synthesized speech, enabling the system to produce spoken language output.</w:t>
      </w:r>
    </w:p>
    <w:p w14:paraId="23E8696C" w14:textId="77777777" w:rsidR="00A52A91" w:rsidRDefault="00000000">
      <w:pPr>
        <w:spacing w:line="480" w:lineRule="exact"/>
        <w:jc w:val="both"/>
      </w:pPr>
      <w:r>
        <w:rPr>
          <w:rFonts w:ascii="Segoe UI" w:hAnsi="Segoe UI"/>
          <w:b/>
          <w:color w:val="000000"/>
          <w:sz w:val="24"/>
        </w:rPr>
        <w:t>Text Display</w:t>
      </w:r>
      <w:r>
        <w:rPr>
          <w:rFonts w:ascii="Segoe UI" w:hAnsi="Segoe UI"/>
          <w:color w:val="000000"/>
          <w:sz w:val="24"/>
        </w:rPr>
        <w:t>: Displays the translated text output on the user interface, allowing hearing individuals to read the interpreted ISL gestures.</w:t>
      </w:r>
    </w:p>
    <w:p w14:paraId="26212768" w14:textId="77777777" w:rsidR="00A52A91" w:rsidRDefault="00000000">
      <w:pPr>
        <w:spacing w:line="480" w:lineRule="exact"/>
        <w:jc w:val="both"/>
      </w:pPr>
      <w:r>
        <w:rPr>
          <w:rFonts w:ascii="Segoe UI" w:hAnsi="Segoe UI"/>
          <w:color w:val="000000"/>
          <w:sz w:val="24"/>
        </w:rPr>
        <w:t>These algorithms work together in the ISL recognition system to process input video data, extract relevant features, recognize ISL gestures, translate them into spoken or written language, and generate appropriate output for communication. By leveraging advanced algorithms and machine learning techniques, the system aims to accurately interpret ISL gestures and facilitate seamless communication for deaf and mute individuals.</w:t>
      </w:r>
    </w:p>
    <w:p w14:paraId="60F18C15" w14:textId="77777777" w:rsidR="00A52A91" w:rsidRDefault="00000000">
      <w:r>
        <w:br w:type="page"/>
      </w:r>
    </w:p>
    <w:p w14:paraId="2D97F086" w14:textId="77777777" w:rsidR="00A52A91" w:rsidRDefault="00000000">
      <w:pPr>
        <w:pStyle w:val="Heading1"/>
        <w:spacing w:line="480" w:lineRule="exact"/>
        <w:jc w:val="center"/>
      </w:pPr>
      <w:r>
        <w:lastRenderedPageBreak/>
        <w:t xml:space="preserve">IMPORTANT SAMPLE PYTHON CODE WITH LINE BY LINE EXPLANATION </w:t>
      </w:r>
    </w:p>
    <w:p w14:paraId="0968936D"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import cv2</w:t>
      </w:r>
    </w:p>
    <w:p w14:paraId="0BEC77A5"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import </w:t>
      </w:r>
      <w:proofErr w:type="spellStart"/>
      <w:r w:rsidRPr="001428B0">
        <w:rPr>
          <w:rFonts w:ascii="Segoe UI" w:hAnsi="Segoe UI"/>
          <w:color w:val="000000"/>
          <w:sz w:val="24"/>
        </w:rPr>
        <w:t>numpy</w:t>
      </w:r>
      <w:proofErr w:type="spellEnd"/>
      <w:r w:rsidRPr="001428B0">
        <w:rPr>
          <w:rFonts w:ascii="Segoe UI" w:hAnsi="Segoe UI"/>
          <w:color w:val="000000"/>
          <w:sz w:val="24"/>
        </w:rPr>
        <w:t xml:space="preserve"> as np</w:t>
      </w:r>
    </w:p>
    <w:p w14:paraId="09B6AD84" w14:textId="77777777" w:rsidR="001428B0" w:rsidRPr="001428B0" w:rsidRDefault="001428B0" w:rsidP="001428B0">
      <w:pPr>
        <w:spacing w:line="480" w:lineRule="exact"/>
        <w:jc w:val="both"/>
        <w:rPr>
          <w:rFonts w:ascii="Segoe UI" w:hAnsi="Segoe UI"/>
          <w:color w:val="000000"/>
          <w:sz w:val="24"/>
        </w:rPr>
      </w:pPr>
    </w:p>
    <w:p w14:paraId="402B59C0"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Load the input video file or initialize the webcam</w:t>
      </w:r>
    </w:p>
    <w:p w14:paraId="5A1EE873"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cap = cv2.VideoCapture(0)</w:t>
      </w:r>
    </w:p>
    <w:p w14:paraId="6EC86B7A" w14:textId="77777777" w:rsidR="001428B0" w:rsidRPr="001428B0" w:rsidRDefault="001428B0" w:rsidP="001428B0">
      <w:pPr>
        <w:spacing w:line="480" w:lineRule="exact"/>
        <w:jc w:val="both"/>
        <w:rPr>
          <w:rFonts w:ascii="Segoe UI" w:hAnsi="Segoe UI"/>
          <w:color w:val="000000"/>
          <w:sz w:val="24"/>
        </w:rPr>
      </w:pPr>
    </w:p>
    <w:p w14:paraId="19D01026"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while True:</w:t>
      </w:r>
    </w:p>
    <w:p w14:paraId="5E0839C6"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Read a frame from the video stream</w:t>
      </w:r>
    </w:p>
    <w:p w14:paraId="7C9D5511"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ret, frame = </w:t>
      </w:r>
      <w:proofErr w:type="spellStart"/>
      <w:proofErr w:type="gramStart"/>
      <w:r w:rsidRPr="001428B0">
        <w:rPr>
          <w:rFonts w:ascii="Segoe UI" w:hAnsi="Segoe UI"/>
          <w:color w:val="000000"/>
          <w:sz w:val="24"/>
        </w:rPr>
        <w:t>cap.read</w:t>
      </w:r>
      <w:proofErr w:type="spellEnd"/>
      <w:proofErr w:type="gramEnd"/>
      <w:r w:rsidRPr="001428B0">
        <w:rPr>
          <w:rFonts w:ascii="Segoe UI" w:hAnsi="Segoe UI"/>
          <w:color w:val="000000"/>
          <w:sz w:val="24"/>
        </w:rPr>
        <w:t>()</w:t>
      </w:r>
    </w:p>
    <w:p w14:paraId="3AD55BD8"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26315240"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Check if the frame was successfully read</w:t>
      </w:r>
    </w:p>
    <w:p w14:paraId="4D2D207D"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if not ret:</w:t>
      </w:r>
    </w:p>
    <w:p w14:paraId="574440F0"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break</w:t>
      </w:r>
    </w:p>
    <w:p w14:paraId="707C15BF"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635B2311"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Convert the frame to grayscale</w:t>
      </w:r>
    </w:p>
    <w:p w14:paraId="3A5D258F"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gray = cv2.cvtColor(frame, cv2.COLOR_BGR2GRAY)</w:t>
      </w:r>
    </w:p>
    <w:p w14:paraId="2276A562"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3CB3708D"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Apply Gaussian blur to reduce noise</w:t>
      </w:r>
    </w:p>
    <w:p w14:paraId="4AF1A3CB"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lastRenderedPageBreak/>
        <w:t xml:space="preserve">    blurred = cv2.GaussianBlur(gray, (5, 5), 0)</w:t>
      </w:r>
    </w:p>
    <w:p w14:paraId="33258308"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41208D0B"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Apply adaptive thresholding to obtain binary image</w:t>
      </w:r>
    </w:p>
    <w:p w14:paraId="18CFAF3F"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_, thresh = cv2.threshold(blurred, 120, 255, cv2.THRESH_BINARY_INV+cv2.THRESH_OTSU)</w:t>
      </w:r>
    </w:p>
    <w:p w14:paraId="7282CBF7"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1ED7B8E5"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Find contours in the binary image</w:t>
      </w:r>
    </w:p>
    <w:p w14:paraId="54DCEDE6"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contours, _ = cv2.findContours(thresh, cv2.RETR_TREE, cv2.CHAIN_APPROX_SIMPLE)</w:t>
      </w:r>
    </w:p>
    <w:p w14:paraId="3A9F800C"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140030FE"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Find the largest contour (hand)</w:t>
      </w:r>
    </w:p>
    <w:p w14:paraId="66643193"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if contours:</w:t>
      </w:r>
    </w:p>
    <w:p w14:paraId="2CCEC22C"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roofErr w:type="spellStart"/>
      <w:r w:rsidRPr="001428B0">
        <w:rPr>
          <w:rFonts w:ascii="Segoe UI" w:hAnsi="Segoe UI"/>
          <w:color w:val="000000"/>
          <w:sz w:val="24"/>
        </w:rPr>
        <w:t>hand_contour</w:t>
      </w:r>
      <w:proofErr w:type="spellEnd"/>
      <w:r w:rsidRPr="001428B0">
        <w:rPr>
          <w:rFonts w:ascii="Segoe UI" w:hAnsi="Segoe UI"/>
          <w:color w:val="000000"/>
          <w:sz w:val="24"/>
        </w:rPr>
        <w:t xml:space="preserve"> = </w:t>
      </w:r>
      <w:proofErr w:type="gramStart"/>
      <w:r w:rsidRPr="001428B0">
        <w:rPr>
          <w:rFonts w:ascii="Segoe UI" w:hAnsi="Segoe UI"/>
          <w:color w:val="000000"/>
          <w:sz w:val="24"/>
        </w:rPr>
        <w:t>max(</w:t>
      </w:r>
      <w:proofErr w:type="gramEnd"/>
      <w:r w:rsidRPr="001428B0">
        <w:rPr>
          <w:rFonts w:ascii="Segoe UI" w:hAnsi="Segoe UI"/>
          <w:color w:val="000000"/>
          <w:sz w:val="24"/>
        </w:rPr>
        <w:t>contours, key=cv2.contourArea)</w:t>
      </w:r>
    </w:p>
    <w:p w14:paraId="12FBEFCC"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662B2878"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Draw the contour on the original frame</w:t>
      </w:r>
    </w:p>
    <w:p w14:paraId="20BC68C0"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cv2.drawContours(frame, [</w:t>
      </w:r>
      <w:proofErr w:type="spellStart"/>
      <w:r w:rsidRPr="001428B0">
        <w:rPr>
          <w:rFonts w:ascii="Segoe UI" w:hAnsi="Segoe UI"/>
          <w:color w:val="000000"/>
          <w:sz w:val="24"/>
        </w:rPr>
        <w:t>hand_contour</w:t>
      </w:r>
      <w:proofErr w:type="spellEnd"/>
      <w:r w:rsidRPr="001428B0">
        <w:rPr>
          <w:rFonts w:ascii="Segoe UI" w:hAnsi="Segoe UI"/>
          <w:color w:val="000000"/>
          <w:sz w:val="24"/>
        </w:rPr>
        <w:t>], -1, (0, 255, 0), 2)</w:t>
      </w:r>
    </w:p>
    <w:p w14:paraId="770B4977"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w:t>
      </w:r>
    </w:p>
    <w:p w14:paraId="070E5185"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Display the original frame and the segmented hand</w:t>
      </w:r>
    </w:p>
    <w:p w14:paraId="4B5A1563"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cv2.imshow('Original', frame)</w:t>
      </w:r>
    </w:p>
    <w:p w14:paraId="59F34809"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cv2.imshow('Segmented Hand', thresh)</w:t>
      </w:r>
    </w:p>
    <w:p w14:paraId="651F6FA3"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lastRenderedPageBreak/>
        <w:t xml:space="preserve">    </w:t>
      </w:r>
    </w:p>
    <w:p w14:paraId="020AAF6A"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 Break the loop if 'q' is pressed</w:t>
      </w:r>
    </w:p>
    <w:p w14:paraId="6EF817E6"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if cv2.waitKey(1) &amp; 0xFF == </w:t>
      </w:r>
      <w:proofErr w:type="spellStart"/>
      <w:r w:rsidRPr="001428B0">
        <w:rPr>
          <w:rFonts w:ascii="Segoe UI" w:hAnsi="Segoe UI"/>
          <w:color w:val="000000"/>
          <w:sz w:val="24"/>
        </w:rPr>
        <w:t>ord</w:t>
      </w:r>
      <w:proofErr w:type="spellEnd"/>
      <w:r w:rsidRPr="001428B0">
        <w:rPr>
          <w:rFonts w:ascii="Segoe UI" w:hAnsi="Segoe UI"/>
          <w:color w:val="000000"/>
          <w:sz w:val="24"/>
        </w:rPr>
        <w:t>('q'):</w:t>
      </w:r>
    </w:p>
    <w:p w14:paraId="3EB9BAB5"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xml:space="preserve">        break</w:t>
      </w:r>
    </w:p>
    <w:p w14:paraId="763C8EBD" w14:textId="77777777" w:rsidR="001428B0" w:rsidRPr="001428B0" w:rsidRDefault="001428B0" w:rsidP="001428B0">
      <w:pPr>
        <w:spacing w:line="480" w:lineRule="exact"/>
        <w:jc w:val="both"/>
        <w:rPr>
          <w:rFonts w:ascii="Segoe UI" w:hAnsi="Segoe UI"/>
          <w:color w:val="000000"/>
          <w:sz w:val="24"/>
        </w:rPr>
      </w:pPr>
    </w:p>
    <w:p w14:paraId="0C3CD276" w14:textId="77777777" w:rsidR="001428B0" w:rsidRPr="001428B0" w:rsidRDefault="001428B0" w:rsidP="001428B0">
      <w:pPr>
        <w:spacing w:line="480" w:lineRule="exact"/>
        <w:jc w:val="both"/>
        <w:rPr>
          <w:rFonts w:ascii="Segoe UI" w:hAnsi="Segoe UI"/>
          <w:color w:val="000000"/>
          <w:sz w:val="24"/>
        </w:rPr>
      </w:pPr>
      <w:r w:rsidRPr="001428B0">
        <w:rPr>
          <w:rFonts w:ascii="Segoe UI" w:hAnsi="Segoe UI"/>
          <w:color w:val="000000"/>
          <w:sz w:val="24"/>
        </w:rPr>
        <w:t># Release the video capture object and close all windows</w:t>
      </w:r>
    </w:p>
    <w:p w14:paraId="1462BEA1" w14:textId="77777777" w:rsidR="001428B0" w:rsidRPr="001428B0" w:rsidRDefault="001428B0" w:rsidP="001428B0">
      <w:pPr>
        <w:spacing w:line="480" w:lineRule="exact"/>
        <w:jc w:val="both"/>
        <w:rPr>
          <w:rFonts w:ascii="Segoe UI" w:hAnsi="Segoe UI"/>
          <w:color w:val="000000"/>
          <w:sz w:val="24"/>
        </w:rPr>
      </w:pPr>
      <w:proofErr w:type="spellStart"/>
      <w:proofErr w:type="gramStart"/>
      <w:r w:rsidRPr="001428B0">
        <w:rPr>
          <w:rFonts w:ascii="Segoe UI" w:hAnsi="Segoe UI"/>
          <w:color w:val="000000"/>
          <w:sz w:val="24"/>
        </w:rPr>
        <w:t>cap.release</w:t>
      </w:r>
      <w:proofErr w:type="spellEnd"/>
      <w:proofErr w:type="gramEnd"/>
      <w:r w:rsidRPr="001428B0">
        <w:rPr>
          <w:rFonts w:ascii="Segoe UI" w:hAnsi="Segoe UI"/>
          <w:color w:val="000000"/>
          <w:sz w:val="24"/>
        </w:rPr>
        <w:t>()</w:t>
      </w:r>
    </w:p>
    <w:p w14:paraId="2403CACC" w14:textId="77777777" w:rsidR="001428B0" w:rsidRDefault="001428B0" w:rsidP="001428B0">
      <w:pPr>
        <w:spacing w:line="480" w:lineRule="exact"/>
        <w:jc w:val="both"/>
        <w:rPr>
          <w:rFonts w:ascii="Segoe UI" w:hAnsi="Segoe UI"/>
          <w:color w:val="000000"/>
          <w:sz w:val="24"/>
        </w:rPr>
      </w:pPr>
      <w:r w:rsidRPr="001428B0">
        <w:rPr>
          <w:rFonts w:ascii="Segoe UI" w:hAnsi="Segoe UI"/>
          <w:color w:val="000000"/>
          <w:sz w:val="24"/>
        </w:rPr>
        <w:t>cv2.destroyAllWindows()</w:t>
      </w:r>
    </w:p>
    <w:p w14:paraId="00464DED" w14:textId="194FC34B" w:rsidR="00A52A91" w:rsidRDefault="00000000" w:rsidP="001428B0">
      <w:pPr>
        <w:spacing w:line="480" w:lineRule="exact"/>
        <w:jc w:val="both"/>
      </w:pPr>
      <w:r>
        <w:rPr>
          <w:rFonts w:ascii="Segoe UI" w:hAnsi="Segoe UI"/>
          <w:color w:val="000000"/>
          <w:sz w:val="24"/>
        </w:rPr>
        <w:t>Explanation:</w:t>
      </w:r>
    </w:p>
    <w:p w14:paraId="24282A5B" w14:textId="77777777" w:rsidR="00A52A91" w:rsidRDefault="00000000">
      <w:pPr>
        <w:spacing w:line="480" w:lineRule="exact"/>
        <w:jc w:val="both"/>
      </w:pPr>
      <w:r>
        <w:rPr>
          <w:rFonts w:ascii="Segoe UI" w:hAnsi="Segoe UI"/>
          <w:color w:val="000000"/>
          <w:sz w:val="24"/>
        </w:rPr>
        <w:t>Import the necessary libraries: OpenCV for computer vision operations and NumPy for numerical computation.</w:t>
      </w:r>
    </w:p>
    <w:p w14:paraId="33EDB3D0" w14:textId="77777777" w:rsidR="00A52A91" w:rsidRDefault="00000000">
      <w:pPr>
        <w:spacing w:line="480" w:lineRule="exact"/>
        <w:jc w:val="both"/>
      </w:pPr>
      <w:r>
        <w:rPr>
          <w:rFonts w:ascii="Segoe UI" w:hAnsi="Segoe UI"/>
          <w:color w:val="000000"/>
          <w:sz w:val="24"/>
        </w:rPr>
        <w:t>Initialize the video capture object (</w:t>
      </w:r>
      <w:r>
        <w:rPr>
          <w:rFonts w:ascii="Ubuntu Mono" w:hAnsi="Ubuntu Mono"/>
          <w:b/>
          <w:color w:val="000000"/>
          <w:sz w:val="24"/>
        </w:rPr>
        <w:t>cap</w:t>
      </w:r>
      <w:r>
        <w:rPr>
          <w:rFonts w:ascii="Segoe UI" w:hAnsi="Segoe UI"/>
          <w:color w:val="000000"/>
          <w:sz w:val="24"/>
        </w:rPr>
        <w:t>) to read frames from the webcam (</w:t>
      </w:r>
      <w:r>
        <w:rPr>
          <w:rFonts w:ascii="Ubuntu Mono" w:hAnsi="Ubuntu Mono"/>
          <w:b/>
          <w:color w:val="000000"/>
          <w:sz w:val="24"/>
        </w:rPr>
        <w:t>0</w:t>
      </w:r>
      <w:r>
        <w:rPr>
          <w:rFonts w:ascii="Segoe UI" w:hAnsi="Segoe UI"/>
          <w:color w:val="000000"/>
          <w:sz w:val="24"/>
        </w:rPr>
        <w:t xml:space="preserve"> refers to the default camera).</w:t>
      </w:r>
    </w:p>
    <w:p w14:paraId="4117F0C1" w14:textId="77777777" w:rsidR="00A52A91" w:rsidRDefault="00000000">
      <w:pPr>
        <w:spacing w:line="480" w:lineRule="exact"/>
        <w:jc w:val="both"/>
      </w:pPr>
      <w:r>
        <w:rPr>
          <w:rFonts w:ascii="Segoe UI" w:hAnsi="Segoe UI"/>
          <w:color w:val="000000"/>
          <w:sz w:val="24"/>
        </w:rPr>
        <w:t>Start an infinite loop to continuously read frames from the video stream.</w:t>
      </w:r>
    </w:p>
    <w:p w14:paraId="4E7BECCF" w14:textId="77777777" w:rsidR="00A52A91" w:rsidRDefault="00000000">
      <w:pPr>
        <w:spacing w:line="480" w:lineRule="exact"/>
        <w:jc w:val="both"/>
      </w:pPr>
      <w:r>
        <w:rPr>
          <w:rFonts w:ascii="Segoe UI" w:hAnsi="Segoe UI"/>
          <w:color w:val="000000"/>
          <w:sz w:val="24"/>
        </w:rPr>
        <w:t>Read a frame (</w:t>
      </w:r>
      <w:r>
        <w:rPr>
          <w:rFonts w:ascii="Ubuntu Mono" w:hAnsi="Ubuntu Mono"/>
          <w:b/>
          <w:color w:val="000000"/>
          <w:sz w:val="24"/>
        </w:rPr>
        <w:t>frame</w:t>
      </w:r>
      <w:r>
        <w:rPr>
          <w:rFonts w:ascii="Segoe UI" w:hAnsi="Segoe UI"/>
          <w:color w:val="000000"/>
          <w:sz w:val="24"/>
        </w:rPr>
        <w:t xml:space="preserve">) from the video stream using </w:t>
      </w:r>
      <w:r>
        <w:rPr>
          <w:rFonts w:ascii="Ubuntu Mono" w:hAnsi="Ubuntu Mono"/>
          <w:b/>
          <w:color w:val="000000"/>
          <w:sz w:val="24"/>
        </w:rPr>
        <w:t>cap.read()</w:t>
      </w:r>
      <w:r>
        <w:rPr>
          <w:rFonts w:ascii="Segoe UI" w:hAnsi="Segoe UI"/>
          <w:color w:val="000000"/>
          <w:sz w:val="24"/>
        </w:rPr>
        <w:t>.</w:t>
      </w:r>
    </w:p>
    <w:p w14:paraId="0338B318" w14:textId="77777777" w:rsidR="00A52A91" w:rsidRDefault="00000000">
      <w:pPr>
        <w:spacing w:line="480" w:lineRule="exact"/>
        <w:jc w:val="both"/>
      </w:pPr>
      <w:r>
        <w:rPr>
          <w:rFonts w:ascii="Segoe UI" w:hAnsi="Segoe UI"/>
          <w:color w:val="000000"/>
          <w:sz w:val="24"/>
        </w:rPr>
        <w:t>Convert the frame to grayscale (</w:t>
      </w:r>
      <w:r>
        <w:rPr>
          <w:rFonts w:ascii="Ubuntu Mono" w:hAnsi="Ubuntu Mono"/>
          <w:b/>
          <w:color w:val="000000"/>
          <w:sz w:val="24"/>
        </w:rPr>
        <w:t>gray</w:t>
      </w:r>
      <w:r>
        <w:rPr>
          <w:rFonts w:ascii="Segoe UI" w:hAnsi="Segoe UI"/>
          <w:color w:val="000000"/>
          <w:sz w:val="24"/>
        </w:rPr>
        <w:t xml:space="preserve">) using </w:t>
      </w:r>
      <w:r>
        <w:rPr>
          <w:rFonts w:ascii="Ubuntu Mono" w:hAnsi="Ubuntu Mono"/>
          <w:b/>
          <w:color w:val="000000"/>
          <w:sz w:val="24"/>
        </w:rPr>
        <w:t>cv2.cvtColor()</w:t>
      </w:r>
      <w:r>
        <w:rPr>
          <w:rFonts w:ascii="Segoe UI" w:hAnsi="Segoe UI"/>
          <w:color w:val="000000"/>
          <w:sz w:val="24"/>
        </w:rPr>
        <w:t>.</w:t>
      </w:r>
    </w:p>
    <w:p w14:paraId="313B56CB" w14:textId="77777777" w:rsidR="00A52A91" w:rsidRDefault="00000000">
      <w:pPr>
        <w:spacing w:line="480" w:lineRule="exact"/>
        <w:jc w:val="both"/>
      </w:pPr>
      <w:r>
        <w:rPr>
          <w:rFonts w:ascii="Segoe UI" w:hAnsi="Segoe UI"/>
          <w:color w:val="000000"/>
          <w:sz w:val="24"/>
        </w:rPr>
        <w:t>Apply Gaussian blur (</w:t>
      </w:r>
      <w:r>
        <w:rPr>
          <w:rFonts w:ascii="Ubuntu Mono" w:hAnsi="Ubuntu Mono"/>
          <w:b/>
          <w:color w:val="000000"/>
          <w:sz w:val="24"/>
        </w:rPr>
        <w:t>blurred</w:t>
      </w:r>
      <w:r>
        <w:rPr>
          <w:rFonts w:ascii="Segoe UI" w:hAnsi="Segoe UI"/>
          <w:color w:val="000000"/>
          <w:sz w:val="24"/>
        </w:rPr>
        <w:t xml:space="preserve">) to the grayscale frame to reduce noise using </w:t>
      </w:r>
      <w:r>
        <w:rPr>
          <w:rFonts w:ascii="Ubuntu Mono" w:hAnsi="Ubuntu Mono"/>
          <w:b/>
          <w:color w:val="000000"/>
          <w:sz w:val="24"/>
        </w:rPr>
        <w:t>cv2.GaussianBlur()</w:t>
      </w:r>
      <w:r>
        <w:rPr>
          <w:rFonts w:ascii="Segoe UI" w:hAnsi="Segoe UI"/>
          <w:color w:val="000000"/>
          <w:sz w:val="24"/>
        </w:rPr>
        <w:t>.</w:t>
      </w:r>
    </w:p>
    <w:p w14:paraId="4C7D70A1" w14:textId="77777777" w:rsidR="00A52A91" w:rsidRDefault="00000000">
      <w:pPr>
        <w:spacing w:line="480" w:lineRule="exact"/>
        <w:jc w:val="both"/>
      </w:pPr>
      <w:r>
        <w:rPr>
          <w:rFonts w:ascii="Segoe UI" w:hAnsi="Segoe UI"/>
          <w:color w:val="000000"/>
          <w:sz w:val="24"/>
        </w:rPr>
        <w:t>Apply adaptive thresholding (</w:t>
      </w:r>
      <w:r>
        <w:rPr>
          <w:rFonts w:ascii="Ubuntu Mono" w:hAnsi="Ubuntu Mono"/>
          <w:b/>
          <w:color w:val="000000"/>
          <w:sz w:val="24"/>
        </w:rPr>
        <w:t>thresh</w:t>
      </w:r>
      <w:r>
        <w:rPr>
          <w:rFonts w:ascii="Segoe UI" w:hAnsi="Segoe UI"/>
          <w:color w:val="000000"/>
          <w:sz w:val="24"/>
        </w:rPr>
        <w:t xml:space="preserve">) to obtain a binary image using </w:t>
      </w:r>
      <w:r>
        <w:rPr>
          <w:rFonts w:ascii="Ubuntu Mono" w:hAnsi="Ubuntu Mono"/>
          <w:b/>
          <w:color w:val="000000"/>
          <w:sz w:val="24"/>
        </w:rPr>
        <w:t>cv2.threshold()</w:t>
      </w:r>
      <w:r>
        <w:rPr>
          <w:rFonts w:ascii="Segoe UI" w:hAnsi="Segoe UI"/>
          <w:color w:val="000000"/>
          <w:sz w:val="24"/>
        </w:rPr>
        <w:t>.</w:t>
      </w:r>
    </w:p>
    <w:p w14:paraId="0356BAE4" w14:textId="77777777" w:rsidR="00A52A91" w:rsidRDefault="00000000">
      <w:pPr>
        <w:spacing w:line="480" w:lineRule="exact"/>
        <w:jc w:val="both"/>
      </w:pPr>
      <w:r>
        <w:rPr>
          <w:rFonts w:ascii="Segoe UI" w:hAnsi="Segoe UI"/>
          <w:color w:val="000000"/>
          <w:sz w:val="24"/>
        </w:rPr>
        <w:t xml:space="preserve">Find contours in the binary image using </w:t>
      </w:r>
      <w:r>
        <w:rPr>
          <w:rFonts w:ascii="Ubuntu Mono" w:hAnsi="Ubuntu Mono"/>
          <w:b/>
          <w:color w:val="000000"/>
          <w:sz w:val="24"/>
        </w:rPr>
        <w:t>cv2.findContours()</w:t>
      </w:r>
      <w:r>
        <w:rPr>
          <w:rFonts w:ascii="Segoe UI" w:hAnsi="Segoe UI"/>
          <w:color w:val="000000"/>
          <w:sz w:val="24"/>
        </w:rPr>
        <w:t>.</w:t>
      </w:r>
    </w:p>
    <w:p w14:paraId="314C6D9C" w14:textId="77777777" w:rsidR="00A52A91" w:rsidRDefault="00000000">
      <w:pPr>
        <w:spacing w:line="480" w:lineRule="exact"/>
        <w:jc w:val="both"/>
      </w:pPr>
      <w:r>
        <w:rPr>
          <w:rFonts w:ascii="Segoe UI" w:hAnsi="Segoe UI"/>
          <w:color w:val="000000"/>
          <w:sz w:val="24"/>
        </w:rPr>
        <w:lastRenderedPageBreak/>
        <w:t xml:space="preserve">Find the largest contour (representing the hand) using </w:t>
      </w:r>
      <w:r>
        <w:rPr>
          <w:rFonts w:ascii="Ubuntu Mono" w:hAnsi="Ubuntu Mono"/>
          <w:b/>
          <w:color w:val="000000"/>
          <w:sz w:val="24"/>
        </w:rPr>
        <w:t>max()</w:t>
      </w:r>
      <w:r>
        <w:rPr>
          <w:rFonts w:ascii="Segoe UI" w:hAnsi="Segoe UI"/>
          <w:color w:val="000000"/>
          <w:sz w:val="24"/>
        </w:rPr>
        <w:t xml:space="preserve"> and </w:t>
      </w:r>
      <w:r>
        <w:rPr>
          <w:rFonts w:ascii="Ubuntu Mono" w:hAnsi="Ubuntu Mono"/>
          <w:b/>
          <w:color w:val="000000"/>
          <w:sz w:val="24"/>
        </w:rPr>
        <w:t>cv2.contourArea()</w:t>
      </w:r>
      <w:r>
        <w:rPr>
          <w:rFonts w:ascii="Segoe UI" w:hAnsi="Segoe UI"/>
          <w:color w:val="000000"/>
          <w:sz w:val="24"/>
        </w:rPr>
        <w:t>.</w:t>
      </w:r>
    </w:p>
    <w:p w14:paraId="5C15B6AA" w14:textId="77777777" w:rsidR="00A52A91" w:rsidRDefault="00000000">
      <w:pPr>
        <w:spacing w:line="480" w:lineRule="exact"/>
        <w:jc w:val="both"/>
      </w:pPr>
      <w:r>
        <w:rPr>
          <w:rFonts w:ascii="Segoe UI" w:hAnsi="Segoe UI"/>
          <w:color w:val="000000"/>
          <w:sz w:val="24"/>
        </w:rPr>
        <w:t xml:space="preserve">Draw the contour of the hand on the original frame using </w:t>
      </w:r>
      <w:r>
        <w:rPr>
          <w:rFonts w:ascii="Ubuntu Mono" w:hAnsi="Ubuntu Mono"/>
          <w:b/>
          <w:color w:val="000000"/>
          <w:sz w:val="24"/>
        </w:rPr>
        <w:t>cv2.drawContours()</w:t>
      </w:r>
      <w:r>
        <w:rPr>
          <w:rFonts w:ascii="Segoe UI" w:hAnsi="Segoe UI"/>
          <w:color w:val="000000"/>
          <w:sz w:val="24"/>
        </w:rPr>
        <w:t>.</w:t>
      </w:r>
    </w:p>
    <w:p w14:paraId="480D6C0D" w14:textId="77777777" w:rsidR="00A52A91" w:rsidRDefault="00000000">
      <w:pPr>
        <w:spacing w:line="480" w:lineRule="exact"/>
        <w:jc w:val="both"/>
      </w:pPr>
      <w:r>
        <w:rPr>
          <w:rFonts w:ascii="Segoe UI" w:hAnsi="Segoe UI"/>
          <w:color w:val="000000"/>
          <w:sz w:val="24"/>
        </w:rPr>
        <w:t>Display the original frame (</w:t>
      </w:r>
      <w:r>
        <w:rPr>
          <w:rFonts w:ascii="Ubuntu Mono" w:hAnsi="Ubuntu Mono"/>
          <w:b/>
          <w:color w:val="000000"/>
          <w:sz w:val="24"/>
        </w:rPr>
        <w:t>'Original'</w:t>
      </w:r>
      <w:r>
        <w:rPr>
          <w:rFonts w:ascii="Segoe UI" w:hAnsi="Segoe UI"/>
          <w:color w:val="000000"/>
          <w:sz w:val="24"/>
        </w:rPr>
        <w:t>) and the segmented hand (</w:t>
      </w:r>
      <w:r>
        <w:rPr>
          <w:rFonts w:ascii="Ubuntu Mono" w:hAnsi="Ubuntu Mono"/>
          <w:b/>
          <w:color w:val="000000"/>
          <w:sz w:val="24"/>
        </w:rPr>
        <w:t>'Segmented Hand'</w:t>
      </w:r>
      <w:r>
        <w:rPr>
          <w:rFonts w:ascii="Segoe UI" w:hAnsi="Segoe UI"/>
          <w:color w:val="000000"/>
          <w:sz w:val="24"/>
        </w:rPr>
        <w:t xml:space="preserve">) using </w:t>
      </w:r>
      <w:r>
        <w:rPr>
          <w:rFonts w:ascii="Ubuntu Mono" w:hAnsi="Ubuntu Mono"/>
          <w:b/>
          <w:color w:val="000000"/>
          <w:sz w:val="24"/>
        </w:rPr>
        <w:t>cv2.imshow()</w:t>
      </w:r>
      <w:r>
        <w:rPr>
          <w:rFonts w:ascii="Segoe UI" w:hAnsi="Segoe UI"/>
          <w:color w:val="000000"/>
          <w:sz w:val="24"/>
        </w:rPr>
        <w:t>.</w:t>
      </w:r>
    </w:p>
    <w:p w14:paraId="45F715D3" w14:textId="77777777" w:rsidR="00A52A91" w:rsidRDefault="00000000">
      <w:pPr>
        <w:spacing w:line="480" w:lineRule="exact"/>
        <w:jc w:val="both"/>
      </w:pPr>
      <w:r>
        <w:rPr>
          <w:rFonts w:ascii="Segoe UI" w:hAnsi="Segoe UI"/>
          <w:color w:val="000000"/>
          <w:sz w:val="24"/>
        </w:rPr>
        <w:t xml:space="preserve">Break the loop if the 'q' key is pressed using </w:t>
      </w:r>
      <w:r>
        <w:rPr>
          <w:rFonts w:ascii="Ubuntu Mono" w:hAnsi="Ubuntu Mono"/>
          <w:b/>
          <w:color w:val="000000"/>
          <w:sz w:val="24"/>
        </w:rPr>
        <w:t>cv2.waitKey()</w:t>
      </w:r>
      <w:r>
        <w:rPr>
          <w:rFonts w:ascii="Segoe UI" w:hAnsi="Segoe UI"/>
          <w:color w:val="000000"/>
          <w:sz w:val="24"/>
        </w:rPr>
        <w:t>.</w:t>
      </w:r>
    </w:p>
    <w:p w14:paraId="330D1718" w14:textId="77777777" w:rsidR="00A52A91" w:rsidRDefault="00000000">
      <w:pPr>
        <w:spacing w:line="480" w:lineRule="exact"/>
        <w:jc w:val="both"/>
      </w:pPr>
      <w:r>
        <w:rPr>
          <w:rFonts w:ascii="Segoe UI" w:hAnsi="Segoe UI"/>
          <w:color w:val="000000"/>
          <w:sz w:val="24"/>
        </w:rPr>
        <w:t xml:space="preserve">Release the video capture object and close all windows using </w:t>
      </w:r>
      <w:r>
        <w:rPr>
          <w:rFonts w:ascii="Ubuntu Mono" w:hAnsi="Ubuntu Mono"/>
          <w:b/>
          <w:color w:val="000000"/>
          <w:sz w:val="24"/>
        </w:rPr>
        <w:t>cap.release()</w:t>
      </w:r>
      <w:r>
        <w:rPr>
          <w:rFonts w:ascii="Segoe UI" w:hAnsi="Segoe UI"/>
          <w:color w:val="000000"/>
          <w:sz w:val="24"/>
        </w:rPr>
        <w:t xml:space="preserve"> and </w:t>
      </w:r>
      <w:r>
        <w:rPr>
          <w:rFonts w:ascii="Ubuntu Mono" w:hAnsi="Ubuntu Mono"/>
          <w:b/>
          <w:color w:val="000000"/>
          <w:sz w:val="24"/>
        </w:rPr>
        <w:t>cv2.destroyAllWindows()</w:t>
      </w:r>
      <w:r>
        <w:rPr>
          <w:rFonts w:ascii="Segoe UI" w:hAnsi="Segoe UI"/>
          <w:color w:val="000000"/>
          <w:sz w:val="24"/>
        </w:rPr>
        <w:t>.</w:t>
      </w:r>
    </w:p>
    <w:p w14:paraId="183BCC96" w14:textId="77777777" w:rsidR="00A52A91" w:rsidRDefault="00000000">
      <w:pPr>
        <w:spacing w:line="480" w:lineRule="exact"/>
        <w:jc w:val="both"/>
      </w:pPr>
      <w:r>
        <w:rPr>
          <w:rFonts w:ascii="Segoe UI" w:hAnsi="Segoe UI"/>
          <w:color w:val="000000"/>
          <w:sz w:val="24"/>
        </w:rPr>
        <w:t>This code segment demonstrates basic hand segmentation using OpenCV, which is a fundamental step in many computer vision applications, including sign language recognition.</w:t>
      </w:r>
    </w:p>
    <w:p w14:paraId="49245A4D" w14:textId="77777777" w:rsidR="00A52A91" w:rsidRDefault="00000000">
      <w:r>
        <w:br w:type="page"/>
      </w:r>
    </w:p>
    <w:p w14:paraId="12A92493" w14:textId="7773A624" w:rsidR="00A52A91" w:rsidRDefault="00000000">
      <w:pPr>
        <w:pStyle w:val="Heading1"/>
        <w:spacing w:line="480" w:lineRule="exact"/>
        <w:jc w:val="center"/>
      </w:pPr>
      <w:r>
        <w:lastRenderedPageBreak/>
        <w:t xml:space="preserve">DATASET EXPLANATION </w:t>
      </w:r>
    </w:p>
    <w:p w14:paraId="7DECE4C1" w14:textId="77777777" w:rsidR="00A52A91" w:rsidRDefault="00000000">
      <w:pPr>
        <w:spacing w:line="480" w:lineRule="exact"/>
        <w:jc w:val="both"/>
      </w:pPr>
      <w:r>
        <w:rPr>
          <w:rFonts w:ascii="Segoe UI" w:hAnsi="Segoe UI"/>
          <w:color w:val="000000"/>
          <w:sz w:val="24"/>
        </w:rPr>
        <w:t>For a project involving Indian Sign Language (ISL) recognition, having an appropriate dataset is crucial for training and evaluating the recognition system. The dataset should contain a diverse set of ISL gestures, encompassing a wide range of vocabulary and expressions commonly used in everyday communication by deaf and mute individuals. Here's an explanation of the dataset requirements and considerations:</w:t>
      </w:r>
    </w:p>
    <w:p w14:paraId="0410B9A7" w14:textId="77777777" w:rsidR="00A52A91" w:rsidRDefault="00000000">
      <w:pPr>
        <w:spacing w:line="480" w:lineRule="exact"/>
        <w:jc w:val="both"/>
      </w:pPr>
      <w:r>
        <w:rPr>
          <w:rFonts w:ascii="Segoe UI" w:hAnsi="Segoe UI"/>
          <w:b/>
          <w:color w:val="000000"/>
          <w:sz w:val="24"/>
        </w:rPr>
        <w:t>Annotation and Labeling</w:t>
      </w:r>
      <w:r>
        <w:rPr>
          <w:rFonts w:ascii="Segoe UI" w:hAnsi="Segoe UI"/>
          <w:color w:val="000000"/>
          <w:sz w:val="24"/>
        </w:rPr>
        <w:t>: Each gesture in the dataset should be annotated and labeled with the corresponding ISL sign it represents. This annotation provides ground truth labels for training machine learning models and evaluating recognition accuracy.</w:t>
      </w:r>
    </w:p>
    <w:p w14:paraId="10AEE0C3" w14:textId="77777777" w:rsidR="00A52A91" w:rsidRDefault="00000000">
      <w:pPr>
        <w:spacing w:line="480" w:lineRule="exact"/>
        <w:jc w:val="both"/>
      </w:pPr>
      <w:r>
        <w:rPr>
          <w:rFonts w:ascii="Segoe UI" w:hAnsi="Segoe UI"/>
          <w:b/>
          <w:color w:val="000000"/>
          <w:sz w:val="24"/>
        </w:rPr>
        <w:t>Variability and Diversity</w:t>
      </w:r>
      <w:r>
        <w:rPr>
          <w:rFonts w:ascii="Segoe UI" w:hAnsi="Segoe UI"/>
          <w:color w:val="000000"/>
          <w:sz w:val="24"/>
        </w:rPr>
        <w:t>: The dataset should include gestures performed by different signers in various contexts and environments. This variability helps the recognition system generalize well to unseen data and improves its robustness to variations in hand movements, lighting conditions, and backgrounds.</w:t>
      </w:r>
    </w:p>
    <w:p w14:paraId="1FF148F2" w14:textId="77777777" w:rsidR="00A52A91" w:rsidRDefault="00000000">
      <w:pPr>
        <w:spacing w:line="480" w:lineRule="exact"/>
        <w:jc w:val="both"/>
      </w:pPr>
      <w:r>
        <w:rPr>
          <w:rFonts w:ascii="Segoe UI" w:hAnsi="Segoe UI"/>
          <w:b/>
          <w:color w:val="000000"/>
          <w:sz w:val="24"/>
        </w:rPr>
        <w:t>Size and Coverage</w:t>
      </w:r>
      <w:r>
        <w:rPr>
          <w:rFonts w:ascii="Segoe UI" w:hAnsi="Segoe UI"/>
          <w:color w:val="000000"/>
          <w:sz w:val="24"/>
        </w:rPr>
        <w:t>: The dataset should be sufficiently large and comprehensive to cover a wide range of ISL vocabulary and expressions. It should include commonly used signs, as well as less frequent or regional variations, to ensure adequate coverage of the language.</w:t>
      </w:r>
    </w:p>
    <w:p w14:paraId="068836EC" w14:textId="77777777" w:rsidR="00A52A91" w:rsidRDefault="00000000">
      <w:pPr>
        <w:spacing w:line="480" w:lineRule="exact"/>
        <w:jc w:val="both"/>
      </w:pPr>
      <w:r>
        <w:rPr>
          <w:rFonts w:ascii="Segoe UI" w:hAnsi="Segoe UI"/>
          <w:b/>
          <w:color w:val="000000"/>
          <w:sz w:val="24"/>
        </w:rPr>
        <w:t>Quality and Consistency</w:t>
      </w:r>
      <w:r>
        <w:rPr>
          <w:rFonts w:ascii="Segoe UI" w:hAnsi="Segoe UI"/>
          <w:color w:val="000000"/>
          <w:sz w:val="24"/>
        </w:rPr>
        <w:t>: The quality of the dataset is essential, with clear and well-defined gestures captured at high resolution and frame rates. Consistency in gesture annotations and labeling ensures uniformity across the dataset and facilitates accurate training and evaluation of the recognition system.</w:t>
      </w:r>
    </w:p>
    <w:p w14:paraId="32AFA865" w14:textId="77777777" w:rsidR="00A52A91" w:rsidRDefault="00000000">
      <w:pPr>
        <w:spacing w:line="480" w:lineRule="exact"/>
        <w:jc w:val="both"/>
      </w:pPr>
      <w:r>
        <w:rPr>
          <w:rFonts w:ascii="Segoe UI" w:hAnsi="Segoe UI"/>
          <w:b/>
          <w:color w:val="000000"/>
          <w:sz w:val="24"/>
        </w:rPr>
        <w:t>Ethical Considerations</w:t>
      </w:r>
      <w:r>
        <w:rPr>
          <w:rFonts w:ascii="Segoe UI" w:hAnsi="Segoe UI"/>
          <w:color w:val="000000"/>
          <w:sz w:val="24"/>
        </w:rPr>
        <w:t>: Respect for the privacy and dignity of the signers is paramount. Obtain informed consent from participants and ensure that the data collection process adheres to ethical guidelines and regulations governing human subjects research.</w:t>
      </w:r>
    </w:p>
    <w:p w14:paraId="17DBE80F" w14:textId="77777777" w:rsidR="00A52A91" w:rsidRDefault="00000000">
      <w:pPr>
        <w:spacing w:line="480" w:lineRule="exact"/>
        <w:jc w:val="both"/>
      </w:pPr>
      <w:r>
        <w:rPr>
          <w:rFonts w:ascii="Segoe UI" w:hAnsi="Segoe UI"/>
          <w:b/>
          <w:color w:val="000000"/>
          <w:sz w:val="24"/>
        </w:rPr>
        <w:lastRenderedPageBreak/>
        <w:t>Accessibility and Openness</w:t>
      </w:r>
      <w:r>
        <w:rPr>
          <w:rFonts w:ascii="Segoe UI" w:hAnsi="Segoe UI"/>
          <w:color w:val="000000"/>
          <w:sz w:val="24"/>
        </w:rPr>
        <w:t>: Consider making the dataset publicly accessible to facilitate research and collaboration in the field of sign language recognition. Open access to the dataset promotes transparency, reproducibility, and innovation in the development of recognition systems.</w:t>
      </w:r>
    </w:p>
    <w:p w14:paraId="6A625838" w14:textId="77777777" w:rsidR="00A52A91" w:rsidRDefault="00000000">
      <w:pPr>
        <w:spacing w:line="480" w:lineRule="exact"/>
        <w:jc w:val="both"/>
      </w:pPr>
      <w:r>
        <w:rPr>
          <w:rFonts w:ascii="Segoe UI" w:hAnsi="Segoe UI"/>
          <w:b/>
          <w:color w:val="000000"/>
          <w:sz w:val="24"/>
        </w:rPr>
        <w:t>Data Augmentation</w:t>
      </w:r>
      <w:r>
        <w:rPr>
          <w:rFonts w:ascii="Segoe UI" w:hAnsi="Segoe UI"/>
          <w:color w:val="000000"/>
          <w:sz w:val="24"/>
        </w:rPr>
        <w:t>: To enhance dataset diversity and address class imbalance, consider augmenting the dataset through techniques such as rotation, scaling, translation, and adding noise to existing gesture samples.</w:t>
      </w:r>
    </w:p>
    <w:p w14:paraId="59DF5534" w14:textId="77777777" w:rsidR="00A52A91" w:rsidRDefault="00000000">
      <w:pPr>
        <w:spacing w:line="480" w:lineRule="exact"/>
        <w:jc w:val="both"/>
      </w:pPr>
      <w:r>
        <w:rPr>
          <w:rFonts w:ascii="Segoe UI" w:hAnsi="Segoe UI"/>
          <w:b/>
          <w:color w:val="000000"/>
          <w:sz w:val="24"/>
        </w:rPr>
        <w:t>Validation and Splitting</w:t>
      </w:r>
      <w:r>
        <w:rPr>
          <w:rFonts w:ascii="Segoe UI" w:hAnsi="Segoe UI"/>
          <w:color w:val="000000"/>
          <w:sz w:val="24"/>
        </w:rPr>
        <w:t>: Divide the dataset into training, validation, and test sets to assess the performance of the recognition system accurately. Ensure that each set contains a representative distribution of gesture samples to avoid bias in model evaluation.</w:t>
      </w:r>
    </w:p>
    <w:p w14:paraId="67D48534" w14:textId="77777777" w:rsidR="00A52A91" w:rsidRDefault="00000000">
      <w:pPr>
        <w:spacing w:line="480" w:lineRule="exact"/>
        <w:jc w:val="both"/>
      </w:pPr>
      <w:r>
        <w:rPr>
          <w:rFonts w:ascii="Segoe UI" w:hAnsi="Segoe UI"/>
          <w:color w:val="000000"/>
          <w:sz w:val="24"/>
        </w:rPr>
        <w:t>Overall, a well-curated and annotated dataset plays a pivotal role in the development and evaluation of an ISL recognition system, providing the foundation for training machine learning models and benchmarking system performance. By addressing the considerations outlined above, researchers can create a valuable resource that advances the state-of-the-art in sign language recognition and promotes accessibility and inclusivity for deaf and mute individuals.</w:t>
      </w:r>
    </w:p>
    <w:p w14:paraId="5F070982" w14:textId="77777777" w:rsidR="00A52A91" w:rsidRDefault="00000000">
      <w:r>
        <w:br w:type="page"/>
      </w:r>
    </w:p>
    <w:p w14:paraId="2C04B677" w14:textId="2AB9B7DA" w:rsidR="00A52A91" w:rsidRDefault="00000000">
      <w:pPr>
        <w:pStyle w:val="Heading1"/>
        <w:spacing w:line="480" w:lineRule="exact"/>
        <w:jc w:val="center"/>
      </w:pPr>
      <w:r>
        <w:lastRenderedPageBreak/>
        <w:t xml:space="preserve">SYSTEM REQUIREMENTS </w:t>
      </w:r>
    </w:p>
    <w:p w14:paraId="4BD8BED5" w14:textId="77777777" w:rsidR="00A52A91" w:rsidRDefault="00000000">
      <w:pPr>
        <w:spacing w:line="480" w:lineRule="exact"/>
        <w:jc w:val="both"/>
      </w:pPr>
      <w:r>
        <w:rPr>
          <w:rFonts w:ascii="Segoe UI" w:hAnsi="Segoe UI"/>
          <w:color w:val="000000"/>
          <w:sz w:val="24"/>
        </w:rPr>
        <w:t>For a project involving Indian Sign Language (ISL) recognition system, the following are the system requirements:</w:t>
      </w:r>
    </w:p>
    <w:p w14:paraId="551DD5C8" w14:textId="77777777" w:rsidR="00A52A91" w:rsidRDefault="00000000">
      <w:pPr>
        <w:spacing w:line="480" w:lineRule="exact"/>
        <w:jc w:val="both"/>
      </w:pPr>
      <w:r>
        <w:rPr>
          <w:rFonts w:ascii="Segoe UI" w:hAnsi="Segoe UI"/>
          <w:b/>
          <w:color w:val="000000"/>
          <w:sz w:val="24"/>
        </w:rPr>
        <w:t>Hardware Requirements</w:t>
      </w:r>
      <w:r>
        <w:rPr>
          <w:rFonts w:ascii="Segoe UI" w:hAnsi="Segoe UI"/>
          <w:color w:val="000000"/>
          <w:sz w:val="24"/>
        </w:rPr>
        <w:t>:</w:t>
      </w:r>
    </w:p>
    <w:p w14:paraId="749F42C7" w14:textId="77777777" w:rsidR="00A52A91" w:rsidRDefault="00000000">
      <w:pPr>
        <w:spacing w:line="480" w:lineRule="exact"/>
        <w:jc w:val="both"/>
      </w:pPr>
      <w:r>
        <w:rPr>
          <w:rFonts w:ascii="Segoe UI" w:hAnsi="Segoe UI"/>
          <w:b/>
          <w:color w:val="000000"/>
          <w:sz w:val="24"/>
        </w:rPr>
        <w:t>Computer</w:t>
      </w:r>
      <w:r>
        <w:rPr>
          <w:rFonts w:ascii="Segoe UI" w:hAnsi="Segoe UI"/>
          <w:color w:val="000000"/>
          <w:sz w:val="24"/>
        </w:rPr>
        <w:t>: A desktop or laptop computer with sufficient processing power and memory to handle video processing and machine learning tasks.</w:t>
      </w:r>
    </w:p>
    <w:p w14:paraId="1CD1C66E" w14:textId="77777777" w:rsidR="00A52A91" w:rsidRDefault="00000000">
      <w:pPr>
        <w:spacing w:line="480" w:lineRule="exact"/>
        <w:jc w:val="both"/>
      </w:pPr>
      <w:r>
        <w:rPr>
          <w:rFonts w:ascii="Segoe UI" w:hAnsi="Segoe UI"/>
          <w:b/>
          <w:color w:val="000000"/>
          <w:sz w:val="24"/>
        </w:rPr>
        <w:t>Webcam or Camera</w:t>
      </w:r>
      <w:r>
        <w:rPr>
          <w:rFonts w:ascii="Segoe UI" w:hAnsi="Segoe UI"/>
          <w:color w:val="000000"/>
          <w:sz w:val="24"/>
        </w:rPr>
        <w:t>: A high-quality webcam or camera for capturing live video streams of ISL gestures. Alternatively, depth-sensing cameras can be used to capture three-dimensional information about hand movements.</w:t>
      </w:r>
    </w:p>
    <w:p w14:paraId="36B6206F" w14:textId="77777777" w:rsidR="00A52A91" w:rsidRDefault="00000000">
      <w:pPr>
        <w:spacing w:line="480" w:lineRule="exact"/>
        <w:jc w:val="both"/>
      </w:pPr>
      <w:r>
        <w:rPr>
          <w:rFonts w:ascii="Segoe UI" w:hAnsi="Segoe UI"/>
          <w:b/>
          <w:color w:val="000000"/>
          <w:sz w:val="24"/>
        </w:rPr>
        <w:t>Microphone (Optional)</w:t>
      </w:r>
      <w:r>
        <w:rPr>
          <w:rFonts w:ascii="Segoe UI" w:hAnsi="Segoe UI"/>
          <w:color w:val="000000"/>
          <w:sz w:val="24"/>
        </w:rPr>
        <w:t>: A microphone for capturing audio input, if the system includes speech recognition or synthesis capabilities.</w:t>
      </w:r>
    </w:p>
    <w:p w14:paraId="04071E31" w14:textId="77777777" w:rsidR="00A52A91" w:rsidRDefault="00000000">
      <w:pPr>
        <w:spacing w:line="480" w:lineRule="exact"/>
        <w:jc w:val="both"/>
      </w:pPr>
      <w:r>
        <w:rPr>
          <w:rFonts w:ascii="Segoe UI" w:hAnsi="Segoe UI"/>
          <w:b/>
          <w:color w:val="000000"/>
          <w:sz w:val="24"/>
        </w:rPr>
        <w:t>Software Requirements</w:t>
      </w:r>
      <w:r>
        <w:rPr>
          <w:rFonts w:ascii="Segoe UI" w:hAnsi="Segoe UI"/>
          <w:color w:val="000000"/>
          <w:sz w:val="24"/>
        </w:rPr>
        <w:t>:</w:t>
      </w:r>
    </w:p>
    <w:p w14:paraId="201DE571" w14:textId="77777777" w:rsidR="00A52A91" w:rsidRDefault="00000000">
      <w:pPr>
        <w:spacing w:line="480" w:lineRule="exact"/>
        <w:jc w:val="both"/>
      </w:pPr>
      <w:r>
        <w:rPr>
          <w:rFonts w:ascii="Segoe UI" w:hAnsi="Segoe UI"/>
          <w:b/>
          <w:color w:val="000000"/>
          <w:sz w:val="24"/>
        </w:rPr>
        <w:t>Operating System</w:t>
      </w:r>
      <w:r>
        <w:rPr>
          <w:rFonts w:ascii="Segoe UI" w:hAnsi="Segoe UI"/>
          <w:color w:val="000000"/>
          <w:sz w:val="24"/>
        </w:rPr>
        <w:t>: The system should support popular operating systems such as Windows, macOS, or Linux.</w:t>
      </w:r>
    </w:p>
    <w:p w14:paraId="35F7D6E6" w14:textId="77777777" w:rsidR="00A52A91" w:rsidRDefault="00000000">
      <w:pPr>
        <w:spacing w:line="480" w:lineRule="exact"/>
        <w:jc w:val="both"/>
      </w:pPr>
      <w:r>
        <w:rPr>
          <w:rFonts w:ascii="Segoe UI" w:hAnsi="Segoe UI"/>
          <w:b/>
          <w:color w:val="000000"/>
          <w:sz w:val="24"/>
        </w:rPr>
        <w:t>Development Environment</w:t>
      </w:r>
      <w:r>
        <w:rPr>
          <w:rFonts w:ascii="Segoe UI" w:hAnsi="Segoe UI"/>
          <w:color w:val="000000"/>
          <w:sz w:val="24"/>
        </w:rPr>
        <w:t>: Python programming language along with libraries such as OpenCV, NumPy, TensorFlow, or PyTorch for implementing computer vision algorithms and machine learning models.</w:t>
      </w:r>
    </w:p>
    <w:p w14:paraId="7FFC0DE4" w14:textId="77777777" w:rsidR="00A52A91" w:rsidRDefault="00000000">
      <w:pPr>
        <w:spacing w:line="480" w:lineRule="exact"/>
        <w:jc w:val="both"/>
      </w:pPr>
      <w:r>
        <w:rPr>
          <w:rFonts w:ascii="Segoe UI" w:hAnsi="Segoe UI"/>
          <w:b/>
          <w:color w:val="000000"/>
          <w:sz w:val="24"/>
        </w:rPr>
        <w:t>Integrated Development Environment (IDE)</w:t>
      </w:r>
      <w:r>
        <w:rPr>
          <w:rFonts w:ascii="Segoe UI" w:hAnsi="Segoe UI"/>
          <w:color w:val="000000"/>
          <w:sz w:val="24"/>
        </w:rPr>
        <w:t>: A development environment such as PyCharm, Jupyter Notebook, or Visual Studio Code for coding, debugging, and testing the system.</w:t>
      </w:r>
    </w:p>
    <w:p w14:paraId="03ADE9F4" w14:textId="77777777" w:rsidR="00A52A91" w:rsidRDefault="00000000">
      <w:pPr>
        <w:spacing w:line="480" w:lineRule="exact"/>
        <w:jc w:val="both"/>
      </w:pPr>
      <w:r>
        <w:rPr>
          <w:rFonts w:ascii="Segoe UI" w:hAnsi="Segoe UI"/>
          <w:b/>
          <w:color w:val="000000"/>
          <w:sz w:val="24"/>
        </w:rPr>
        <w:t>Text-to-Speech (TTS) Library (Optional)</w:t>
      </w:r>
      <w:r>
        <w:rPr>
          <w:rFonts w:ascii="Segoe UI" w:hAnsi="Segoe UI"/>
          <w:color w:val="000000"/>
          <w:sz w:val="24"/>
        </w:rPr>
        <w:t>: If the system includes speech synthesis capabilities, a TTS library such as pyttsx3 or gTTS may be required.</w:t>
      </w:r>
    </w:p>
    <w:p w14:paraId="41F4EE83" w14:textId="77777777" w:rsidR="00A52A91" w:rsidRDefault="00000000">
      <w:pPr>
        <w:spacing w:line="480" w:lineRule="exact"/>
        <w:jc w:val="both"/>
      </w:pPr>
      <w:r>
        <w:rPr>
          <w:rFonts w:ascii="Segoe UI" w:hAnsi="Segoe UI"/>
          <w:b/>
          <w:color w:val="000000"/>
          <w:sz w:val="24"/>
        </w:rPr>
        <w:lastRenderedPageBreak/>
        <w:t>Natural Language Processing (NLP) Libraries (Optional)</w:t>
      </w:r>
      <w:r>
        <w:rPr>
          <w:rFonts w:ascii="Segoe UI" w:hAnsi="Segoe UI"/>
          <w:color w:val="000000"/>
          <w:sz w:val="24"/>
        </w:rPr>
        <w:t>: If the system incorporates NLP techniques for translation, libraries such as NLTK (Natural Language Toolkit) or spaCy may be needed.</w:t>
      </w:r>
    </w:p>
    <w:p w14:paraId="6C6EEC42" w14:textId="77777777" w:rsidR="00A52A91" w:rsidRDefault="00000000">
      <w:pPr>
        <w:spacing w:line="480" w:lineRule="exact"/>
        <w:jc w:val="both"/>
      </w:pPr>
      <w:r>
        <w:rPr>
          <w:rFonts w:ascii="Segoe UI" w:hAnsi="Segoe UI"/>
          <w:b/>
          <w:color w:val="000000"/>
          <w:sz w:val="24"/>
        </w:rPr>
        <w:t>Network Connectivity</w:t>
      </w:r>
      <w:r>
        <w:rPr>
          <w:rFonts w:ascii="Segoe UI" w:hAnsi="Segoe UI"/>
          <w:color w:val="000000"/>
          <w:sz w:val="24"/>
        </w:rPr>
        <w:t>:</w:t>
      </w:r>
    </w:p>
    <w:p w14:paraId="766A838E" w14:textId="77777777" w:rsidR="00A52A91" w:rsidRDefault="00000000">
      <w:pPr>
        <w:spacing w:line="480" w:lineRule="exact"/>
        <w:jc w:val="both"/>
      </w:pPr>
      <w:r>
        <w:rPr>
          <w:rFonts w:ascii="Segoe UI" w:hAnsi="Segoe UI"/>
          <w:color w:val="000000"/>
          <w:sz w:val="24"/>
        </w:rPr>
        <w:t>The system may require internet connectivity for downloading datasets, accessing online resources, or integrating cloud-based services for translation or speech synthesis.</w:t>
      </w:r>
    </w:p>
    <w:p w14:paraId="6F45C7DC" w14:textId="77777777" w:rsidR="00A52A91" w:rsidRDefault="00000000">
      <w:pPr>
        <w:spacing w:line="480" w:lineRule="exact"/>
        <w:jc w:val="both"/>
      </w:pPr>
      <w:r>
        <w:rPr>
          <w:rFonts w:ascii="Segoe UI" w:hAnsi="Segoe UI"/>
          <w:b/>
          <w:color w:val="000000"/>
          <w:sz w:val="24"/>
        </w:rPr>
        <w:t>User Interface Requirements</w:t>
      </w:r>
      <w:r>
        <w:rPr>
          <w:rFonts w:ascii="Segoe UI" w:hAnsi="Segoe UI"/>
          <w:color w:val="000000"/>
          <w:sz w:val="24"/>
        </w:rPr>
        <w:t>:</w:t>
      </w:r>
    </w:p>
    <w:p w14:paraId="631124B4" w14:textId="77777777" w:rsidR="00A52A91" w:rsidRDefault="00000000">
      <w:pPr>
        <w:spacing w:line="480" w:lineRule="exact"/>
        <w:jc w:val="both"/>
      </w:pPr>
      <w:r>
        <w:rPr>
          <w:rFonts w:ascii="Segoe UI" w:hAnsi="Segoe UI"/>
          <w:color w:val="000000"/>
          <w:sz w:val="24"/>
        </w:rPr>
        <w:t>A graphical user interface (GUI) for displaying live video streams, recognized gestures, translated output, and interactive elements for user interaction.</w:t>
      </w:r>
    </w:p>
    <w:p w14:paraId="23B9E8E1" w14:textId="77777777" w:rsidR="00A52A91" w:rsidRDefault="00000000">
      <w:pPr>
        <w:spacing w:line="480" w:lineRule="exact"/>
        <w:jc w:val="both"/>
      </w:pPr>
      <w:r>
        <w:rPr>
          <w:rFonts w:ascii="Segoe UI" w:hAnsi="Segoe UI"/>
          <w:color w:val="000000"/>
          <w:sz w:val="24"/>
        </w:rPr>
        <w:t>Input mechanisms such as keyboard shortcuts or mouse clicks for controlling the system and initiating actions.</w:t>
      </w:r>
    </w:p>
    <w:p w14:paraId="2E27D143" w14:textId="77777777" w:rsidR="00A52A91" w:rsidRDefault="00000000">
      <w:pPr>
        <w:spacing w:line="480" w:lineRule="exact"/>
        <w:jc w:val="both"/>
      </w:pPr>
      <w:r>
        <w:rPr>
          <w:rFonts w:ascii="Segoe UI" w:hAnsi="Segoe UI"/>
          <w:color w:val="000000"/>
          <w:sz w:val="24"/>
        </w:rPr>
        <w:t>Accessibility features such as text-to-speech output, high contrast mode, and keyboard navigation for users with disabilities.</w:t>
      </w:r>
    </w:p>
    <w:p w14:paraId="4893C2CB" w14:textId="77777777" w:rsidR="00A52A91" w:rsidRDefault="00000000">
      <w:pPr>
        <w:spacing w:line="480" w:lineRule="exact"/>
        <w:jc w:val="both"/>
      </w:pPr>
      <w:r>
        <w:rPr>
          <w:rFonts w:ascii="Segoe UI" w:hAnsi="Segoe UI"/>
          <w:b/>
          <w:color w:val="000000"/>
          <w:sz w:val="24"/>
        </w:rPr>
        <w:t>Documentation and User Manuals</w:t>
      </w:r>
      <w:r>
        <w:rPr>
          <w:rFonts w:ascii="Segoe UI" w:hAnsi="Segoe UI"/>
          <w:color w:val="000000"/>
          <w:sz w:val="24"/>
        </w:rPr>
        <w:t>:</w:t>
      </w:r>
    </w:p>
    <w:p w14:paraId="67A4BC36" w14:textId="77777777" w:rsidR="00A52A91" w:rsidRDefault="00000000">
      <w:pPr>
        <w:spacing w:line="480" w:lineRule="exact"/>
        <w:jc w:val="both"/>
      </w:pPr>
      <w:r>
        <w:rPr>
          <w:rFonts w:ascii="Segoe UI" w:hAnsi="Segoe UI"/>
          <w:color w:val="000000"/>
          <w:sz w:val="24"/>
        </w:rPr>
        <w:t>Comprehensive documentation and user manuals explaining the installation process, system functionality, usage instructions, and troubleshooting guidelines.</w:t>
      </w:r>
    </w:p>
    <w:p w14:paraId="35D554FC" w14:textId="77777777" w:rsidR="00A52A91" w:rsidRDefault="00000000">
      <w:pPr>
        <w:spacing w:line="480" w:lineRule="exact"/>
        <w:jc w:val="both"/>
      </w:pPr>
      <w:r>
        <w:rPr>
          <w:rFonts w:ascii="Segoe UI" w:hAnsi="Segoe UI"/>
          <w:color w:val="000000"/>
          <w:sz w:val="24"/>
        </w:rPr>
        <w:t>Tutorials and examples demonstrating how to use the system effectively and customize it for specific applications or environments.</w:t>
      </w:r>
    </w:p>
    <w:p w14:paraId="542A1A91" w14:textId="77777777" w:rsidR="00A52A91" w:rsidRDefault="00000000">
      <w:pPr>
        <w:spacing w:line="480" w:lineRule="exact"/>
        <w:jc w:val="both"/>
      </w:pPr>
      <w:r>
        <w:rPr>
          <w:rFonts w:ascii="Segoe UI" w:hAnsi="Segoe UI"/>
          <w:b/>
          <w:color w:val="000000"/>
          <w:sz w:val="24"/>
        </w:rPr>
        <w:t>Compliance and Regulations</w:t>
      </w:r>
      <w:r>
        <w:rPr>
          <w:rFonts w:ascii="Segoe UI" w:hAnsi="Segoe UI"/>
          <w:color w:val="000000"/>
          <w:sz w:val="24"/>
        </w:rPr>
        <w:t>:</w:t>
      </w:r>
    </w:p>
    <w:p w14:paraId="6E4A1067" w14:textId="77777777" w:rsidR="00A52A91" w:rsidRDefault="00000000">
      <w:pPr>
        <w:spacing w:line="480" w:lineRule="exact"/>
        <w:jc w:val="both"/>
      </w:pPr>
      <w:r>
        <w:rPr>
          <w:rFonts w:ascii="Segoe UI" w:hAnsi="Segoe UI"/>
          <w:color w:val="000000"/>
          <w:sz w:val="24"/>
        </w:rPr>
        <w:t>Ensure compliance with relevant regulations and standards governing data privacy, accessibility, and ethical considerations in research involving human subjects.</w:t>
      </w:r>
    </w:p>
    <w:p w14:paraId="2A64368E" w14:textId="77777777" w:rsidR="00A52A91" w:rsidRDefault="00000000">
      <w:pPr>
        <w:spacing w:line="480" w:lineRule="exact"/>
        <w:jc w:val="both"/>
      </w:pPr>
      <w:r>
        <w:rPr>
          <w:rFonts w:ascii="Segoe UI" w:hAnsi="Segoe UI"/>
          <w:color w:val="000000"/>
          <w:sz w:val="24"/>
        </w:rPr>
        <w:lastRenderedPageBreak/>
        <w:t>By meeting these system requirements, developers can create a robust and user-friendly Indian Sign Language recognition system that effectively addresses the communication needs of deaf and mute individuals, promoting inclusivity and accessibility in society.</w:t>
      </w:r>
    </w:p>
    <w:p w14:paraId="618DB83B" w14:textId="77777777" w:rsidR="00A52A91" w:rsidRDefault="00000000">
      <w:r>
        <w:br w:type="page"/>
      </w:r>
    </w:p>
    <w:p w14:paraId="14E196B0" w14:textId="31CEFAF1" w:rsidR="00A52A91" w:rsidRDefault="00000000">
      <w:pPr>
        <w:pStyle w:val="Heading1"/>
        <w:spacing w:line="480" w:lineRule="exact"/>
        <w:jc w:val="center"/>
      </w:pPr>
      <w:r>
        <w:lastRenderedPageBreak/>
        <w:t xml:space="preserve">HARDWARE AND SOFTWARE REQUIREMENTS </w:t>
      </w:r>
    </w:p>
    <w:p w14:paraId="2D5E9CF4" w14:textId="77777777" w:rsidR="00A52A91" w:rsidRDefault="00000000">
      <w:pPr>
        <w:spacing w:line="480" w:lineRule="exact"/>
        <w:jc w:val="both"/>
      </w:pPr>
      <w:r>
        <w:rPr>
          <w:rFonts w:ascii="Segoe UI" w:hAnsi="Segoe UI"/>
          <w:color w:val="000000"/>
          <w:sz w:val="24"/>
        </w:rPr>
        <w:t>Hardware Requirements:</w:t>
      </w:r>
    </w:p>
    <w:p w14:paraId="21B80D44" w14:textId="77777777" w:rsidR="00A52A91" w:rsidRDefault="00000000">
      <w:pPr>
        <w:spacing w:line="480" w:lineRule="exact"/>
        <w:jc w:val="both"/>
      </w:pPr>
      <w:r>
        <w:rPr>
          <w:rFonts w:ascii="Segoe UI" w:hAnsi="Segoe UI"/>
          <w:b/>
          <w:color w:val="000000"/>
          <w:sz w:val="24"/>
        </w:rPr>
        <w:t>Computer</w:t>
      </w:r>
      <w:r>
        <w:rPr>
          <w:rFonts w:ascii="Segoe UI" w:hAnsi="Segoe UI"/>
          <w:color w:val="000000"/>
          <w:sz w:val="24"/>
        </w:rPr>
        <w:t>: A desktop or laptop computer with sufficient processing power, memory, and storage capacity to handle video processing and machine learning tasks efficiently.</w:t>
      </w:r>
    </w:p>
    <w:p w14:paraId="2CE1AE44" w14:textId="77777777" w:rsidR="00A52A91" w:rsidRDefault="00000000">
      <w:pPr>
        <w:spacing w:line="480" w:lineRule="exact"/>
        <w:jc w:val="both"/>
      </w:pPr>
      <w:r>
        <w:rPr>
          <w:rFonts w:ascii="Segoe UI" w:hAnsi="Segoe UI"/>
          <w:b/>
          <w:color w:val="000000"/>
          <w:sz w:val="24"/>
        </w:rPr>
        <w:t>Webcam or Camera</w:t>
      </w:r>
      <w:r>
        <w:rPr>
          <w:rFonts w:ascii="Segoe UI" w:hAnsi="Segoe UI"/>
          <w:color w:val="000000"/>
          <w:sz w:val="24"/>
        </w:rPr>
        <w:t>: A high-definition webcam or camera capable of capturing clear and detailed video footage of ISL gestures. Alternatively, depth-sensing cameras can be used to capture three-dimensional information about hand movements.</w:t>
      </w:r>
    </w:p>
    <w:p w14:paraId="68E721E5" w14:textId="77777777" w:rsidR="00A52A91" w:rsidRDefault="00000000">
      <w:pPr>
        <w:spacing w:line="480" w:lineRule="exact"/>
        <w:jc w:val="both"/>
      </w:pPr>
      <w:r>
        <w:rPr>
          <w:rFonts w:ascii="Segoe UI" w:hAnsi="Segoe UI"/>
          <w:b/>
          <w:color w:val="000000"/>
          <w:sz w:val="24"/>
        </w:rPr>
        <w:t>Microphone (Optional)</w:t>
      </w:r>
      <w:r>
        <w:rPr>
          <w:rFonts w:ascii="Segoe UI" w:hAnsi="Segoe UI"/>
          <w:color w:val="000000"/>
          <w:sz w:val="24"/>
        </w:rPr>
        <w:t>: A microphone for capturing audio input, particularly if the system includes speech recognition or synthesis capabilities.</w:t>
      </w:r>
    </w:p>
    <w:p w14:paraId="060C3B11" w14:textId="77777777" w:rsidR="00A52A91" w:rsidRDefault="00000000">
      <w:pPr>
        <w:spacing w:line="480" w:lineRule="exact"/>
        <w:jc w:val="both"/>
      </w:pPr>
      <w:r>
        <w:rPr>
          <w:rFonts w:ascii="Segoe UI" w:hAnsi="Segoe UI"/>
          <w:color w:val="000000"/>
          <w:sz w:val="24"/>
        </w:rPr>
        <w:t>Software Requirements:</w:t>
      </w:r>
    </w:p>
    <w:p w14:paraId="1E42ABBB" w14:textId="77777777" w:rsidR="00A52A91" w:rsidRDefault="00000000">
      <w:pPr>
        <w:spacing w:line="480" w:lineRule="exact"/>
        <w:jc w:val="both"/>
      </w:pPr>
      <w:r>
        <w:rPr>
          <w:rFonts w:ascii="Segoe UI" w:hAnsi="Segoe UI"/>
          <w:b/>
          <w:color w:val="000000"/>
          <w:sz w:val="24"/>
        </w:rPr>
        <w:t>Operating System</w:t>
      </w:r>
      <w:r>
        <w:rPr>
          <w:rFonts w:ascii="Segoe UI" w:hAnsi="Segoe UI"/>
          <w:color w:val="000000"/>
          <w:sz w:val="24"/>
        </w:rPr>
        <w:t>: The system should be compatible with popular operating systems such as Windows, macOS, or Linux.</w:t>
      </w:r>
    </w:p>
    <w:p w14:paraId="7EC2F361" w14:textId="77777777" w:rsidR="00A52A91" w:rsidRDefault="00000000">
      <w:pPr>
        <w:spacing w:line="480" w:lineRule="exact"/>
        <w:jc w:val="both"/>
      </w:pPr>
      <w:r>
        <w:rPr>
          <w:rFonts w:ascii="Segoe UI" w:hAnsi="Segoe UI"/>
          <w:b/>
          <w:color w:val="000000"/>
          <w:sz w:val="24"/>
        </w:rPr>
        <w:t>Development Environment</w:t>
      </w:r>
      <w:r>
        <w:rPr>
          <w:rFonts w:ascii="Segoe UI" w:hAnsi="Segoe UI"/>
          <w:color w:val="000000"/>
          <w:sz w:val="24"/>
        </w:rPr>
        <w:t>: Python programming language along with libraries such as OpenCV, NumPy, TensorFlow, or PyTorch for implementing computer vision algorithms and machine learning models.</w:t>
      </w:r>
    </w:p>
    <w:p w14:paraId="17FFD743" w14:textId="77777777" w:rsidR="00A52A91" w:rsidRDefault="00000000">
      <w:pPr>
        <w:spacing w:line="480" w:lineRule="exact"/>
        <w:jc w:val="both"/>
      </w:pPr>
      <w:r>
        <w:rPr>
          <w:rFonts w:ascii="Segoe UI" w:hAnsi="Segoe UI"/>
          <w:b/>
          <w:color w:val="000000"/>
          <w:sz w:val="24"/>
        </w:rPr>
        <w:t>Integrated Development Environment (IDE)</w:t>
      </w:r>
      <w:r>
        <w:rPr>
          <w:rFonts w:ascii="Segoe UI" w:hAnsi="Segoe UI"/>
          <w:color w:val="000000"/>
          <w:sz w:val="24"/>
        </w:rPr>
        <w:t>: A development environment such as PyCharm, Jupyter Notebook, or Visual Studio Code for coding, debugging, and testing the system.</w:t>
      </w:r>
    </w:p>
    <w:p w14:paraId="4CF1E51A" w14:textId="77777777" w:rsidR="00A52A91" w:rsidRDefault="00000000">
      <w:pPr>
        <w:spacing w:line="480" w:lineRule="exact"/>
        <w:jc w:val="both"/>
      </w:pPr>
      <w:r>
        <w:rPr>
          <w:rFonts w:ascii="Segoe UI" w:hAnsi="Segoe UI"/>
          <w:b/>
          <w:color w:val="000000"/>
          <w:sz w:val="24"/>
        </w:rPr>
        <w:t>Text-to-Speech (TTS) Library (Optional)</w:t>
      </w:r>
      <w:r>
        <w:rPr>
          <w:rFonts w:ascii="Segoe UI" w:hAnsi="Segoe UI"/>
          <w:color w:val="000000"/>
          <w:sz w:val="24"/>
        </w:rPr>
        <w:t>: If the system includes speech synthesis capabilities, a TTS library such as pyttsx3 or gTTS may be required.</w:t>
      </w:r>
    </w:p>
    <w:p w14:paraId="76EF0663" w14:textId="77777777" w:rsidR="00A52A91" w:rsidRDefault="00000000">
      <w:pPr>
        <w:spacing w:line="480" w:lineRule="exact"/>
        <w:jc w:val="both"/>
      </w:pPr>
      <w:r>
        <w:rPr>
          <w:rFonts w:ascii="Segoe UI" w:hAnsi="Segoe UI"/>
          <w:b/>
          <w:color w:val="000000"/>
          <w:sz w:val="24"/>
        </w:rPr>
        <w:t>Natural Language Processing (NLP) Libraries (Optional)</w:t>
      </w:r>
      <w:r>
        <w:rPr>
          <w:rFonts w:ascii="Segoe UI" w:hAnsi="Segoe UI"/>
          <w:color w:val="000000"/>
          <w:sz w:val="24"/>
        </w:rPr>
        <w:t>: If the system incorporates NLP techniques for translation, libraries such as NLTK (Natural Language Toolkit) or spaCy may be needed.</w:t>
      </w:r>
    </w:p>
    <w:p w14:paraId="4AD4EC0A" w14:textId="77777777" w:rsidR="00A52A91" w:rsidRDefault="00000000">
      <w:pPr>
        <w:spacing w:line="480" w:lineRule="exact"/>
        <w:jc w:val="both"/>
      </w:pPr>
      <w:r>
        <w:rPr>
          <w:rFonts w:ascii="Segoe UI" w:hAnsi="Segoe UI"/>
          <w:color w:val="000000"/>
          <w:sz w:val="24"/>
        </w:rPr>
        <w:lastRenderedPageBreak/>
        <w:t>Network Connectivity:</w:t>
      </w:r>
    </w:p>
    <w:p w14:paraId="65702102" w14:textId="77777777" w:rsidR="00A52A91" w:rsidRDefault="00000000">
      <w:pPr>
        <w:spacing w:line="480" w:lineRule="exact"/>
        <w:jc w:val="both"/>
      </w:pPr>
      <w:r>
        <w:rPr>
          <w:rFonts w:ascii="Segoe UI" w:hAnsi="Segoe UI"/>
          <w:color w:val="000000"/>
          <w:sz w:val="24"/>
        </w:rPr>
        <w:t>The system may require internet connectivity for downloading datasets, accessing online resources, or integrating cloud-based services for translation or speech synthesis.</w:t>
      </w:r>
    </w:p>
    <w:p w14:paraId="19AF40B7" w14:textId="77777777" w:rsidR="00A52A91" w:rsidRDefault="00000000">
      <w:pPr>
        <w:spacing w:line="480" w:lineRule="exact"/>
        <w:jc w:val="both"/>
      </w:pPr>
      <w:r>
        <w:rPr>
          <w:rFonts w:ascii="Segoe UI" w:hAnsi="Segoe UI"/>
          <w:color w:val="000000"/>
          <w:sz w:val="24"/>
        </w:rPr>
        <w:t>User Interface Requirements:</w:t>
      </w:r>
    </w:p>
    <w:p w14:paraId="73527109" w14:textId="77777777" w:rsidR="00A52A91" w:rsidRDefault="00000000">
      <w:pPr>
        <w:spacing w:line="480" w:lineRule="exact"/>
        <w:jc w:val="both"/>
      </w:pPr>
      <w:r>
        <w:rPr>
          <w:rFonts w:ascii="Segoe UI" w:hAnsi="Segoe UI"/>
          <w:color w:val="000000"/>
          <w:sz w:val="24"/>
        </w:rPr>
        <w:t>A graphical user interface (GUI) for displaying live video streams, recognized gestures, translated output, and interactive elements for user interaction.</w:t>
      </w:r>
    </w:p>
    <w:p w14:paraId="3CC76E31" w14:textId="77777777" w:rsidR="00A52A91" w:rsidRDefault="00000000">
      <w:pPr>
        <w:spacing w:line="480" w:lineRule="exact"/>
        <w:jc w:val="both"/>
      </w:pPr>
      <w:r>
        <w:rPr>
          <w:rFonts w:ascii="Segoe UI" w:hAnsi="Segoe UI"/>
          <w:color w:val="000000"/>
          <w:sz w:val="24"/>
        </w:rPr>
        <w:t>Input mechanisms such as keyboard shortcuts or mouse clicks for controlling the system and initiating actions.</w:t>
      </w:r>
    </w:p>
    <w:p w14:paraId="49DB1475" w14:textId="77777777" w:rsidR="00A52A91" w:rsidRDefault="00000000">
      <w:pPr>
        <w:spacing w:line="480" w:lineRule="exact"/>
        <w:jc w:val="both"/>
      </w:pPr>
      <w:r>
        <w:rPr>
          <w:rFonts w:ascii="Segoe UI" w:hAnsi="Segoe UI"/>
          <w:color w:val="000000"/>
          <w:sz w:val="24"/>
        </w:rPr>
        <w:t>Accessibility features such as text-to-speech output, high contrast mode, and keyboard navigation for users with disabilities.</w:t>
      </w:r>
    </w:p>
    <w:p w14:paraId="74ACB15B" w14:textId="77777777" w:rsidR="00A52A91" w:rsidRDefault="00000000">
      <w:pPr>
        <w:spacing w:line="480" w:lineRule="exact"/>
        <w:jc w:val="both"/>
      </w:pPr>
      <w:r>
        <w:rPr>
          <w:rFonts w:ascii="Segoe UI" w:hAnsi="Segoe UI"/>
          <w:color w:val="000000"/>
          <w:sz w:val="24"/>
        </w:rPr>
        <w:t>Documentation and User Manuals:</w:t>
      </w:r>
    </w:p>
    <w:p w14:paraId="201CDCA2" w14:textId="77777777" w:rsidR="00A52A91" w:rsidRDefault="00000000">
      <w:pPr>
        <w:spacing w:line="480" w:lineRule="exact"/>
        <w:jc w:val="both"/>
      </w:pPr>
      <w:r>
        <w:rPr>
          <w:rFonts w:ascii="Segoe UI" w:hAnsi="Segoe UI"/>
          <w:color w:val="000000"/>
          <w:sz w:val="24"/>
        </w:rPr>
        <w:t>Comprehensive documentation and user manuals explaining the installation process, system functionality, usage instructions, and troubleshooting guidelines.</w:t>
      </w:r>
    </w:p>
    <w:p w14:paraId="0E48EDF9" w14:textId="77777777" w:rsidR="00A52A91" w:rsidRDefault="00000000">
      <w:pPr>
        <w:spacing w:line="480" w:lineRule="exact"/>
        <w:jc w:val="both"/>
      </w:pPr>
      <w:r>
        <w:rPr>
          <w:rFonts w:ascii="Segoe UI" w:hAnsi="Segoe UI"/>
          <w:color w:val="000000"/>
          <w:sz w:val="24"/>
        </w:rPr>
        <w:t>Tutorials and examples demonstrating how to use the system effectively and customize it for specific applications or environments.</w:t>
      </w:r>
    </w:p>
    <w:p w14:paraId="1EDE2900" w14:textId="77777777" w:rsidR="00A52A91" w:rsidRDefault="00000000">
      <w:pPr>
        <w:spacing w:line="480" w:lineRule="exact"/>
        <w:jc w:val="both"/>
      </w:pPr>
      <w:r>
        <w:rPr>
          <w:rFonts w:ascii="Segoe UI" w:hAnsi="Segoe UI"/>
          <w:color w:val="000000"/>
          <w:sz w:val="24"/>
        </w:rPr>
        <w:t>Compliance and Regulations:</w:t>
      </w:r>
    </w:p>
    <w:p w14:paraId="4BD799AD" w14:textId="77777777" w:rsidR="00A52A91" w:rsidRDefault="00000000">
      <w:pPr>
        <w:spacing w:line="480" w:lineRule="exact"/>
        <w:jc w:val="both"/>
      </w:pPr>
      <w:r>
        <w:rPr>
          <w:rFonts w:ascii="Segoe UI" w:hAnsi="Segoe UI"/>
          <w:color w:val="000000"/>
          <w:sz w:val="24"/>
        </w:rPr>
        <w:t>Ensure compliance with relevant regulations and standards governing data privacy, accessibility, and ethical considerations in research involving human subjects.</w:t>
      </w:r>
    </w:p>
    <w:p w14:paraId="292F4FED" w14:textId="77777777" w:rsidR="00A52A91" w:rsidRDefault="00000000">
      <w:pPr>
        <w:spacing w:line="480" w:lineRule="exact"/>
        <w:jc w:val="both"/>
      </w:pPr>
      <w:r>
        <w:rPr>
          <w:rFonts w:ascii="Segoe UI" w:hAnsi="Segoe UI"/>
          <w:color w:val="000000"/>
          <w:sz w:val="24"/>
        </w:rPr>
        <w:t>By meeting these hardware and software requirements, developers can create a robust and user-friendly Indian Sign Language recognition system that effectively addresses the communication needs of deaf and mute individuals, promoting inclusivity and accessibility in society.</w:t>
      </w:r>
    </w:p>
    <w:p w14:paraId="1719F4EB" w14:textId="77777777" w:rsidR="00A52A91" w:rsidRDefault="00000000">
      <w:r>
        <w:lastRenderedPageBreak/>
        <w:br w:type="page"/>
      </w:r>
    </w:p>
    <w:p w14:paraId="59D5893A" w14:textId="6C7DB3BC" w:rsidR="00A52A91" w:rsidRDefault="00000000">
      <w:pPr>
        <w:pStyle w:val="Heading1"/>
        <w:spacing w:line="480" w:lineRule="exact"/>
        <w:jc w:val="center"/>
      </w:pPr>
      <w:r>
        <w:lastRenderedPageBreak/>
        <w:t xml:space="preserve">ARCHITECTURE </w:t>
      </w:r>
    </w:p>
    <w:p w14:paraId="6FFE5633" w14:textId="77777777" w:rsidR="00A52A91" w:rsidRDefault="00000000">
      <w:pPr>
        <w:spacing w:line="480" w:lineRule="exact"/>
        <w:jc w:val="both"/>
      </w:pPr>
      <w:r>
        <w:rPr>
          <w:rFonts w:ascii="Segoe UI" w:hAnsi="Segoe UI"/>
          <w:color w:val="000000"/>
          <w:sz w:val="24"/>
        </w:rPr>
        <w:t>The architecture for the Indian Sign Language (ISL) recognition project consists of several interconnected components that work together to capture, process, interpret, and translate ISL gestures. Here's an overview of the architecture:</w:t>
      </w:r>
    </w:p>
    <w:p w14:paraId="0B3DE475" w14:textId="77777777" w:rsidR="00A52A91" w:rsidRDefault="00000000">
      <w:pPr>
        <w:spacing w:line="480" w:lineRule="exact"/>
        <w:jc w:val="both"/>
      </w:pPr>
      <w:r>
        <w:rPr>
          <w:rFonts w:ascii="Segoe UI" w:hAnsi="Segoe UI"/>
          <w:b/>
          <w:color w:val="000000"/>
          <w:sz w:val="24"/>
        </w:rPr>
        <w:t>Input Module</w:t>
      </w:r>
      <w:r>
        <w:rPr>
          <w:rFonts w:ascii="Segoe UI" w:hAnsi="Segoe UI"/>
          <w:color w:val="000000"/>
          <w:sz w:val="24"/>
        </w:rPr>
        <w:t>:</w:t>
      </w:r>
    </w:p>
    <w:p w14:paraId="60720EC7" w14:textId="77777777" w:rsidR="00A52A91" w:rsidRDefault="00000000">
      <w:pPr>
        <w:spacing w:line="480" w:lineRule="exact"/>
        <w:jc w:val="both"/>
      </w:pPr>
      <w:r>
        <w:rPr>
          <w:rFonts w:ascii="Segoe UI" w:hAnsi="Segoe UI"/>
          <w:color w:val="000000"/>
          <w:sz w:val="24"/>
        </w:rPr>
        <w:t>This module captures live video streams or recorded video files containing ISL gestures.</w:t>
      </w:r>
    </w:p>
    <w:p w14:paraId="12ADE3EE" w14:textId="77777777" w:rsidR="00A52A91" w:rsidRDefault="00000000">
      <w:pPr>
        <w:spacing w:line="480" w:lineRule="exact"/>
        <w:jc w:val="both"/>
      </w:pPr>
      <w:r>
        <w:rPr>
          <w:rFonts w:ascii="Segoe UI" w:hAnsi="Segoe UI"/>
          <w:color w:val="000000"/>
          <w:sz w:val="24"/>
        </w:rPr>
        <w:t>Components: Webcam or camera for capturing video, microphone for capturing audio (optional).</w:t>
      </w:r>
    </w:p>
    <w:p w14:paraId="340DC9B3" w14:textId="77777777" w:rsidR="00A52A91" w:rsidRDefault="00000000">
      <w:pPr>
        <w:spacing w:line="480" w:lineRule="exact"/>
        <w:jc w:val="both"/>
      </w:pPr>
      <w:r>
        <w:rPr>
          <w:rFonts w:ascii="Segoe UI" w:hAnsi="Segoe UI"/>
          <w:b/>
          <w:color w:val="000000"/>
          <w:sz w:val="24"/>
        </w:rPr>
        <w:t>Preprocessing Module</w:t>
      </w:r>
      <w:r>
        <w:rPr>
          <w:rFonts w:ascii="Segoe UI" w:hAnsi="Segoe UI"/>
          <w:color w:val="000000"/>
          <w:sz w:val="24"/>
        </w:rPr>
        <w:t>:</w:t>
      </w:r>
    </w:p>
    <w:p w14:paraId="0FFFA043" w14:textId="77777777" w:rsidR="00A52A91" w:rsidRDefault="00000000">
      <w:pPr>
        <w:spacing w:line="480" w:lineRule="exact"/>
        <w:jc w:val="both"/>
      </w:pPr>
      <w:r>
        <w:rPr>
          <w:rFonts w:ascii="Segoe UI" w:hAnsi="Segoe UI"/>
          <w:color w:val="000000"/>
          <w:sz w:val="24"/>
        </w:rPr>
        <w:t>Preprocesses the captured video frames to enhance quality and reduce noise.</w:t>
      </w:r>
    </w:p>
    <w:p w14:paraId="5CB3E1B6" w14:textId="77777777" w:rsidR="00A52A91" w:rsidRDefault="00000000">
      <w:pPr>
        <w:spacing w:line="480" w:lineRule="exact"/>
        <w:jc w:val="both"/>
      </w:pPr>
      <w:r>
        <w:rPr>
          <w:rFonts w:ascii="Segoe UI" w:hAnsi="Segoe UI"/>
          <w:color w:val="000000"/>
          <w:sz w:val="24"/>
        </w:rPr>
        <w:t>Components: Convert frames to grayscale, apply smoothing and noise reduction techniques, perform background subtraction.</w:t>
      </w:r>
    </w:p>
    <w:p w14:paraId="7BE6E5DF" w14:textId="77777777" w:rsidR="00A52A91" w:rsidRDefault="00000000">
      <w:pPr>
        <w:spacing w:line="480" w:lineRule="exact"/>
        <w:jc w:val="both"/>
      </w:pPr>
      <w:r>
        <w:rPr>
          <w:rFonts w:ascii="Segoe UI" w:hAnsi="Segoe UI"/>
          <w:b/>
          <w:color w:val="000000"/>
          <w:sz w:val="24"/>
        </w:rPr>
        <w:t>Feature Extraction Module</w:t>
      </w:r>
      <w:r>
        <w:rPr>
          <w:rFonts w:ascii="Segoe UI" w:hAnsi="Segoe UI"/>
          <w:color w:val="000000"/>
          <w:sz w:val="24"/>
        </w:rPr>
        <w:t>:</w:t>
      </w:r>
    </w:p>
    <w:p w14:paraId="640D8549" w14:textId="77777777" w:rsidR="00A52A91" w:rsidRDefault="00000000">
      <w:pPr>
        <w:spacing w:line="480" w:lineRule="exact"/>
        <w:jc w:val="both"/>
      </w:pPr>
      <w:r>
        <w:rPr>
          <w:rFonts w:ascii="Segoe UI" w:hAnsi="Segoe UI"/>
          <w:color w:val="000000"/>
          <w:sz w:val="24"/>
        </w:rPr>
        <w:t>Extracts relevant features from preprocessed video frames, such as hand shape, movement trajectory, and finger configurations.</w:t>
      </w:r>
    </w:p>
    <w:p w14:paraId="75BF234C" w14:textId="77777777" w:rsidR="00A52A91" w:rsidRDefault="00000000">
      <w:pPr>
        <w:spacing w:line="480" w:lineRule="exact"/>
        <w:jc w:val="both"/>
      </w:pPr>
      <w:r>
        <w:rPr>
          <w:rFonts w:ascii="Segoe UI" w:hAnsi="Segoe UI"/>
          <w:color w:val="000000"/>
          <w:sz w:val="24"/>
        </w:rPr>
        <w:t>Components: Image processing algorithms, feature extraction techniques, depth sensing (optional).</w:t>
      </w:r>
    </w:p>
    <w:p w14:paraId="40BA1C63" w14:textId="77777777" w:rsidR="00A52A91" w:rsidRDefault="00000000">
      <w:pPr>
        <w:spacing w:line="480" w:lineRule="exact"/>
        <w:jc w:val="both"/>
      </w:pPr>
      <w:r>
        <w:rPr>
          <w:rFonts w:ascii="Segoe UI" w:hAnsi="Segoe UI"/>
          <w:b/>
          <w:color w:val="000000"/>
          <w:sz w:val="24"/>
        </w:rPr>
        <w:t>Gesture Recognition Module</w:t>
      </w:r>
      <w:r>
        <w:rPr>
          <w:rFonts w:ascii="Segoe UI" w:hAnsi="Segoe UI"/>
          <w:color w:val="000000"/>
          <w:sz w:val="24"/>
        </w:rPr>
        <w:t>:</w:t>
      </w:r>
    </w:p>
    <w:p w14:paraId="3EDFCC85" w14:textId="77777777" w:rsidR="00A52A91" w:rsidRDefault="00000000">
      <w:pPr>
        <w:spacing w:line="480" w:lineRule="exact"/>
        <w:jc w:val="both"/>
      </w:pPr>
      <w:r>
        <w:rPr>
          <w:rFonts w:ascii="Segoe UI" w:hAnsi="Segoe UI"/>
          <w:color w:val="000000"/>
          <w:sz w:val="24"/>
        </w:rPr>
        <w:t>Classifies extracted features to recognize and interpret ISL gestures.</w:t>
      </w:r>
    </w:p>
    <w:p w14:paraId="2AB5D9E4" w14:textId="77777777" w:rsidR="00A52A91" w:rsidRDefault="00000000">
      <w:pPr>
        <w:spacing w:line="480" w:lineRule="exact"/>
        <w:jc w:val="both"/>
      </w:pPr>
      <w:r>
        <w:rPr>
          <w:rFonts w:ascii="Segoe UI" w:hAnsi="Segoe UI"/>
          <w:color w:val="000000"/>
          <w:sz w:val="24"/>
        </w:rPr>
        <w:t>Components: Machine learning models (e.g., CNNs, RNNs) trained on labeled datasets of ISL gestures.</w:t>
      </w:r>
    </w:p>
    <w:p w14:paraId="1D74D5EC" w14:textId="77777777" w:rsidR="00A52A91" w:rsidRDefault="00000000">
      <w:pPr>
        <w:spacing w:line="480" w:lineRule="exact"/>
        <w:jc w:val="both"/>
      </w:pPr>
      <w:r>
        <w:rPr>
          <w:rFonts w:ascii="Segoe UI" w:hAnsi="Segoe UI"/>
          <w:b/>
          <w:color w:val="000000"/>
          <w:sz w:val="24"/>
        </w:rPr>
        <w:lastRenderedPageBreak/>
        <w:t>Translation Module</w:t>
      </w:r>
      <w:r>
        <w:rPr>
          <w:rFonts w:ascii="Segoe UI" w:hAnsi="Segoe UI"/>
          <w:color w:val="000000"/>
          <w:sz w:val="24"/>
        </w:rPr>
        <w:t>:</w:t>
      </w:r>
    </w:p>
    <w:p w14:paraId="263F8D43" w14:textId="77777777" w:rsidR="00A52A91" w:rsidRDefault="00000000">
      <w:pPr>
        <w:spacing w:line="480" w:lineRule="exact"/>
        <w:jc w:val="both"/>
      </w:pPr>
      <w:r>
        <w:rPr>
          <w:rFonts w:ascii="Segoe UI" w:hAnsi="Segoe UI"/>
          <w:color w:val="000000"/>
          <w:sz w:val="24"/>
        </w:rPr>
        <w:t>Translates recognized ISL gestures into spoken or written language.</w:t>
      </w:r>
    </w:p>
    <w:p w14:paraId="6F1B049A" w14:textId="77777777" w:rsidR="00A52A91" w:rsidRDefault="00000000">
      <w:pPr>
        <w:spacing w:line="480" w:lineRule="exact"/>
        <w:jc w:val="both"/>
      </w:pPr>
      <w:r>
        <w:rPr>
          <w:rFonts w:ascii="Segoe UI" w:hAnsi="Segoe UI"/>
          <w:color w:val="000000"/>
          <w:sz w:val="24"/>
        </w:rPr>
        <w:t>Components: Natural Language Processing (NLP) techniques, language translation models, text-to-speech (TTS) conversion.</w:t>
      </w:r>
    </w:p>
    <w:p w14:paraId="7A8C69CC" w14:textId="77777777" w:rsidR="00A52A91" w:rsidRDefault="00000000">
      <w:pPr>
        <w:spacing w:line="480" w:lineRule="exact"/>
        <w:jc w:val="both"/>
      </w:pPr>
      <w:r>
        <w:rPr>
          <w:rFonts w:ascii="Segoe UI" w:hAnsi="Segoe UI"/>
          <w:b/>
          <w:color w:val="000000"/>
          <w:sz w:val="24"/>
        </w:rPr>
        <w:t>Output Module</w:t>
      </w:r>
      <w:r>
        <w:rPr>
          <w:rFonts w:ascii="Segoe UI" w:hAnsi="Segoe UI"/>
          <w:color w:val="000000"/>
          <w:sz w:val="24"/>
        </w:rPr>
        <w:t>:</w:t>
      </w:r>
    </w:p>
    <w:p w14:paraId="77C3C000" w14:textId="77777777" w:rsidR="00A52A91" w:rsidRDefault="00000000">
      <w:pPr>
        <w:spacing w:line="480" w:lineRule="exact"/>
        <w:jc w:val="both"/>
      </w:pPr>
      <w:r>
        <w:rPr>
          <w:rFonts w:ascii="Segoe UI" w:hAnsi="Segoe UI"/>
          <w:color w:val="000000"/>
          <w:sz w:val="24"/>
        </w:rPr>
        <w:t>Generates appropriate output based on the recognized gestures and translation results.</w:t>
      </w:r>
    </w:p>
    <w:p w14:paraId="2BA9BACF" w14:textId="77777777" w:rsidR="00A52A91" w:rsidRDefault="00000000">
      <w:pPr>
        <w:spacing w:line="480" w:lineRule="exact"/>
        <w:jc w:val="both"/>
      </w:pPr>
      <w:r>
        <w:rPr>
          <w:rFonts w:ascii="Segoe UI" w:hAnsi="Segoe UI"/>
          <w:color w:val="000000"/>
          <w:sz w:val="24"/>
        </w:rPr>
        <w:t>Components: Graphical user interface (GUI) for displaying live video streams, recognized gestures, and translated output, audio output (optional).</w:t>
      </w:r>
    </w:p>
    <w:p w14:paraId="297065F3" w14:textId="77777777" w:rsidR="00A52A91" w:rsidRDefault="00000000">
      <w:pPr>
        <w:spacing w:line="480" w:lineRule="exact"/>
        <w:jc w:val="both"/>
      </w:pPr>
      <w:r>
        <w:rPr>
          <w:rFonts w:ascii="Segoe UI" w:hAnsi="Segoe UI"/>
          <w:b/>
          <w:color w:val="000000"/>
          <w:sz w:val="24"/>
        </w:rPr>
        <w:t>Integration and Communication</w:t>
      </w:r>
      <w:r>
        <w:rPr>
          <w:rFonts w:ascii="Segoe UI" w:hAnsi="Segoe UI"/>
          <w:color w:val="000000"/>
          <w:sz w:val="24"/>
        </w:rPr>
        <w:t>:</w:t>
      </w:r>
    </w:p>
    <w:p w14:paraId="5803F172" w14:textId="77777777" w:rsidR="00A52A91" w:rsidRDefault="00000000">
      <w:pPr>
        <w:spacing w:line="480" w:lineRule="exact"/>
        <w:jc w:val="both"/>
      </w:pPr>
      <w:r>
        <w:rPr>
          <w:rFonts w:ascii="Segoe UI" w:hAnsi="Segoe UI"/>
          <w:color w:val="000000"/>
          <w:sz w:val="24"/>
        </w:rPr>
        <w:t>Ensures seamless communication and interaction between system components.</w:t>
      </w:r>
    </w:p>
    <w:p w14:paraId="2A5277E9" w14:textId="77777777" w:rsidR="00A52A91" w:rsidRDefault="00000000">
      <w:pPr>
        <w:spacing w:line="480" w:lineRule="exact"/>
        <w:jc w:val="both"/>
      </w:pPr>
      <w:r>
        <w:rPr>
          <w:rFonts w:ascii="Segoe UI" w:hAnsi="Segoe UI"/>
          <w:color w:val="000000"/>
          <w:sz w:val="24"/>
        </w:rPr>
        <w:t>Components: APIs, inter-process communication (IPC), event handling mechanisms.</w:t>
      </w:r>
    </w:p>
    <w:p w14:paraId="38CEE2C9" w14:textId="77777777" w:rsidR="00A52A91" w:rsidRDefault="00000000">
      <w:pPr>
        <w:spacing w:line="480" w:lineRule="exact"/>
        <w:jc w:val="both"/>
      </w:pPr>
      <w:r>
        <w:rPr>
          <w:rFonts w:ascii="Segoe UI" w:hAnsi="Segoe UI"/>
          <w:b/>
          <w:color w:val="000000"/>
          <w:sz w:val="24"/>
        </w:rPr>
        <w:t>User Interface</w:t>
      </w:r>
      <w:r>
        <w:rPr>
          <w:rFonts w:ascii="Segoe UI" w:hAnsi="Segoe UI"/>
          <w:color w:val="000000"/>
          <w:sz w:val="24"/>
        </w:rPr>
        <w:t>:</w:t>
      </w:r>
    </w:p>
    <w:p w14:paraId="73DF1B3F" w14:textId="77777777" w:rsidR="00A52A91" w:rsidRDefault="00000000">
      <w:pPr>
        <w:spacing w:line="480" w:lineRule="exact"/>
        <w:jc w:val="both"/>
      </w:pPr>
      <w:r>
        <w:rPr>
          <w:rFonts w:ascii="Segoe UI" w:hAnsi="Segoe UI"/>
          <w:color w:val="000000"/>
          <w:sz w:val="24"/>
        </w:rPr>
        <w:t>Provides a user-friendly interface for users to interact with the system.</w:t>
      </w:r>
    </w:p>
    <w:p w14:paraId="5125451C" w14:textId="77777777" w:rsidR="00A52A91" w:rsidRDefault="00000000">
      <w:pPr>
        <w:spacing w:line="480" w:lineRule="exact"/>
        <w:jc w:val="both"/>
      </w:pPr>
      <w:r>
        <w:rPr>
          <w:rFonts w:ascii="Segoe UI" w:hAnsi="Segoe UI"/>
          <w:color w:val="000000"/>
          <w:sz w:val="24"/>
        </w:rPr>
        <w:t>Components: GUI elements such as buttons, sliders, text boxes, and visual feedback mechanisms.</w:t>
      </w:r>
    </w:p>
    <w:p w14:paraId="1DD91B84" w14:textId="77777777" w:rsidR="00A52A91" w:rsidRDefault="00000000">
      <w:pPr>
        <w:spacing w:line="480" w:lineRule="exact"/>
        <w:jc w:val="both"/>
      </w:pPr>
      <w:r>
        <w:rPr>
          <w:rFonts w:ascii="Segoe UI" w:hAnsi="Segoe UI"/>
          <w:b/>
          <w:color w:val="000000"/>
          <w:sz w:val="24"/>
        </w:rPr>
        <w:t>Documentation and User Manuals</w:t>
      </w:r>
      <w:r>
        <w:rPr>
          <w:rFonts w:ascii="Segoe UI" w:hAnsi="Segoe UI"/>
          <w:color w:val="000000"/>
          <w:sz w:val="24"/>
        </w:rPr>
        <w:t>:</w:t>
      </w:r>
    </w:p>
    <w:p w14:paraId="2D01505A" w14:textId="77777777" w:rsidR="00A52A91" w:rsidRDefault="00000000">
      <w:pPr>
        <w:spacing w:line="480" w:lineRule="exact"/>
        <w:jc w:val="both"/>
      </w:pPr>
      <w:r>
        <w:rPr>
          <w:rFonts w:ascii="Segoe UI" w:hAnsi="Segoe UI"/>
          <w:color w:val="000000"/>
          <w:sz w:val="24"/>
        </w:rPr>
        <w:t>Provides comprehensive documentation and user manuals explaining system functionality, usage instructions, and troubleshooting guidelines.</w:t>
      </w:r>
    </w:p>
    <w:p w14:paraId="2674456B" w14:textId="77777777" w:rsidR="00A52A91" w:rsidRDefault="00000000">
      <w:pPr>
        <w:spacing w:line="480" w:lineRule="exact"/>
        <w:jc w:val="both"/>
      </w:pPr>
      <w:r>
        <w:rPr>
          <w:rFonts w:ascii="Segoe UI" w:hAnsi="Segoe UI"/>
          <w:color w:val="000000"/>
          <w:sz w:val="24"/>
        </w:rPr>
        <w:t>Components: Written guides, tutorials, help documentation.</w:t>
      </w:r>
    </w:p>
    <w:p w14:paraId="5597E09A" w14:textId="77777777" w:rsidR="00A52A91" w:rsidRDefault="00000000">
      <w:pPr>
        <w:spacing w:line="480" w:lineRule="exact"/>
        <w:jc w:val="both"/>
      </w:pPr>
      <w:r>
        <w:rPr>
          <w:rFonts w:ascii="Segoe UI" w:hAnsi="Segoe UI"/>
          <w:b/>
          <w:color w:val="000000"/>
          <w:sz w:val="24"/>
        </w:rPr>
        <w:t>Deployment and Integration</w:t>
      </w:r>
      <w:r>
        <w:rPr>
          <w:rFonts w:ascii="Segoe UI" w:hAnsi="Segoe UI"/>
          <w:color w:val="000000"/>
          <w:sz w:val="24"/>
        </w:rPr>
        <w:t>:</w:t>
      </w:r>
    </w:p>
    <w:p w14:paraId="3E905FC4" w14:textId="77777777" w:rsidR="00A52A91" w:rsidRDefault="00000000">
      <w:pPr>
        <w:spacing w:line="480" w:lineRule="exact"/>
        <w:jc w:val="both"/>
      </w:pPr>
      <w:r>
        <w:rPr>
          <w:rFonts w:ascii="Segoe UI" w:hAnsi="Segoe UI"/>
          <w:color w:val="000000"/>
          <w:sz w:val="24"/>
        </w:rPr>
        <w:lastRenderedPageBreak/>
        <w:t>Deploys the system in relevant settings such as schools, community centers, or assistive technology platforms.</w:t>
      </w:r>
    </w:p>
    <w:p w14:paraId="43B6CAA7" w14:textId="77777777" w:rsidR="00A52A91" w:rsidRDefault="00000000">
      <w:pPr>
        <w:spacing w:line="480" w:lineRule="exact"/>
        <w:jc w:val="both"/>
      </w:pPr>
      <w:r>
        <w:rPr>
          <w:rFonts w:ascii="Segoe UI" w:hAnsi="Segoe UI"/>
          <w:color w:val="000000"/>
          <w:sz w:val="24"/>
        </w:rPr>
        <w:t>Components: Installation scripts, integration with existing infrastructure, compatibility testing.</w:t>
      </w:r>
    </w:p>
    <w:p w14:paraId="56894A73" w14:textId="77777777" w:rsidR="00A52A91" w:rsidRDefault="00000000">
      <w:pPr>
        <w:spacing w:line="480" w:lineRule="exact"/>
        <w:jc w:val="both"/>
      </w:pPr>
      <w:r>
        <w:rPr>
          <w:rFonts w:ascii="Segoe UI" w:hAnsi="Segoe UI"/>
          <w:color w:val="000000"/>
          <w:sz w:val="24"/>
        </w:rPr>
        <w:t>The architecture follows a modular design, allowing for flexibility, scalability, and ease of maintenance. Each component performs specific tasks within the ISL recognition pipeline, contributing to the overall functionality and effectiveness of the system. By following this architecture, developers can create a robust and user-friendly ISL recognition system that addresses the communication needs of deaf and mute individuals, promoting inclusivity and accessibility in society.</w:t>
      </w:r>
    </w:p>
    <w:p w14:paraId="6BF9F930" w14:textId="77777777" w:rsidR="00A52A91" w:rsidRDefault="00000000">
      <w:r>
        <w:br w:type="page"/>
      </w:r>
    </w:p>
    <w:p w14:paraId="6FD9975A" w14:textId="77777777" w:rsidR="00A52A91" w:rsidRDefault="00000000">
      <w:pPr>
        <w:pStyle w:val="Heading1"/>
        <w:spacing w:line="480" w:lineRule="exact"/>
        <w:jc w:val="center"/>
      </w:pPr>
      <w:r>
        <w:lastRenderedPageBreak/>
        <w:t xml:space="preserve">DETAILED EXPLANATION OF EACH OF THE TECHNOLOGIES USED </w:t>
      </w:r>
    </w:p>
    <w:p w14:paraId="09904DB6" w14:textId="77777777" w:rsidR="00A52A91" w:rsidRDefault="00000000">
      <w:pPr>
        <w:spacing w:line="480" w:lineRule="exact"/>
        <w:jc w:val="both"/>
      </w:pPr>
      <w:r>
        <w:rPr>
          <w:rFonts w:ascii="Segoe UI" w:hAnsi="Segoe UI"/>
          <w:color w:val="000000"/>
          <w:sz w:val="24"/>
        </w:rPr>
        <w:t>Sure, let's provide a detailed explanation of each of the technologies used in the Indian Sign Language (ISL) recognition project:</w:t>
      </w:r>
    </w:p>
    <w:p w14:paraId="0001F5E5" w14:textId="77777777" w:rsidR="00A52A91" w:rsidRDefault="00000000">
      <w:pPr>
        <w:spacing w:line="480" w:lineRule="exact"/>
        <w:jc w:val="both"/>
      </w:pPr>
      <w:r>
        <w:rPr>
          <w:rFonts w:ascii="Segoe UI" w:hAnsi="Segoe UI"/>
          <w:b/>
          <w:color w:val="000000"/>
          <w:sz w:val="24"/>
        </w:rPr>
        <w:t>OpenCV (Open Source Computer Vision Library)</w:t>
      </w:r>
      <w:r>
        <w:rPr>
          <w:rFonts w:ascii="Segoe UI" w:hAnsi="Segoe UI"/>
          <w:color w:val="000000"/>
          <w:sz w:val="24"/>
        </w:rPr>
        <w:t>:</w:t>
      </w:r>
    </w:p>
    <w:p w14:paraId="6642FD33" w14:textId="77777777" w:rsidR="00A52A91" w:rsidRDefault="00000000">
      <w:pPr>
        <w:spacing w:line="480" w:lineRule="exact"/>
        <w:jc w:val="both"/>
      </w:pPr>
      <w:r>
        <w:rPr>
          <w:rFonts w:ascii="Segoe UI" w:hAnsi="Segoe UI"/>
          <w:color w:val="000000"/>
          <w:sz w:val="24"/>
        </w:rPr>
        <w:t>OpenCV is a widely-used open-source computer vision library that provides various tools and functions for image and video processing tasks.</w:t>
      </w:r>
    </w:p>
    <w:p w14:paraId="32F87169" w14:textId="77777777" w:rsidR="00A52A91" w:rsidRDefault="00000000">
      <w:pPr>
        <w:spacing w:line="480" w:lineRule="exact"/>
        <w:jc w:val="both"/>
      </w:pPr>
      <w:r>
        <w:rPr>
          <w:rFonts w:ascii="Segoe UI" w:hAnsi="Segoe UI"/>
          <w:color w:val="000000"/>
          <w:sz w:val="24"/>
        </w:rPr>
        <w:t>Explanation: OpenCV is used in the project for tasks such as capturing video streams from webcams or cameras, preprocessing video frames (e.g., converting to grayscale, applying smoothing techniques), and performing advanced image processing operations (e.g., background subtraction, contour detection).</w:t>
      </w:r>
    </w:p>
    <w:p w14:paraId="00238F5B" w14:textId="77777777" w:rsidR="00A52A91" w:rsidRDefault="00000000">
      <w:pPr>
        <w:spacing w:line="480" w:lineRule="exact"/>
        <w:jc w:val="both"/>
      </w:pPr>
      <w:r>
        <w:rPr>
          <w:rFonts w:ascii="Segoe UI" w:hAnsi="Segoe UI"/>
          <w:b/>
          <w:color w:val="000000"/>
          <w:sz w:val="24"/>
        </w:rPr>
        <w:t>NumPy (Numerical Python)</w:t>
      </w:r>
      <w:r>
        <w:rPr>
          <w:rFonts w:ascii="Segoe UI" w:hAnsi="Segoe UI"/>
          <w:color w:val="000000"/>
          <w:sz w:val="24"/>
        </w:rPr>
        <w:t>:</w:t>
      </w:r>
    </w:p>
    <w:p w14:paraId="6F3F5119" w14:textId="77777777" w:rsidR="00A52A91" w:rsidRDefault="00000000">
      <w:pPr>
        <w:spacing w:line="480" w:lineRule="exact"/>
        <w:jc w:val="both"/>
      </w:pPr>
      <w:r>
        <w:rPr>
          <w:rFonts w:ascii="Segoe UI" w:hAnsi="Segoe UI"/>
          <w:color w:val="000000"/>
          <w:sz w:val="24"/>
        </w:rPr>
        <w:t>NumPy is a fundamental library for numerical computing in Python, providing support for multi-dimensional arrays and mathematical functions.</w:t>
      </w:r>
    </w:p>
    <w:p w14:paraId="6B173161" w14:textId="77777777" w:rsidR="00A52A91" w:rsidRDefault="00000000">
      <w:pPr>
        <w:spacing w:line="480" w:lineRule="exact"/>
        <w:jc w:val="both"/>
      </w:pPr>
      <w:r>
        <w:rPr>
          <w:rFonts w:ascii="Segoe UI" w:hAnsi="Segoe UI"/>
          <w:color w:val="000000"/>
          <w:sz w:val="24"/>
        </w:rPr>
        <w:t>Explanation: NumPy is used for handling and manipulating numerical data, particularly in the feature extraction and manipulation stages of the ISL recognition pipeline. It facilitates efficient computation of mathematical operations on arrays representing image data and extracted features.</w:t>
      </w:r>
    </w:p>
    <w:p w14:paraId="73CE43DB" w14:textId="77777777" w:rsidR="00A52A91" w:rsidRDefault="00000000">
      <w:pPr>
        <w:spacing w:line="480" w:lineRule="exact"/>
        <w:jc w:val="both"/>
      </w:pPr>
      <w:r>
        <w:rPr>
          <w:rFonts w:ascii="Segoe UI" w:hAnsi="Segoe UI"/>
          <w:b/>
          <w:color w:val="000000"/>
          <w:sz w:val="24"/>
        </w:rPr>
        <w:t>TensorFlow and PyTorch</w:t>
      </w:r>
      <w:r>
        <w:rPr>
          <w:rFonts w:ascii="Segoe UI" w:hAnsi="Segoe UI"/>
          <w:color w:val="000000"/>
          <w:sz w:val="24"/>
        </w:rPr>
        <w:t>:</w:t>
      </w:r>
    </w:p>
    <w:p w14:paraId="4B0E1EDF" w14:textId="77777777" w:rsidR="00A52A91" w:rsidRDefault="00000000">
      <w:pPr>
        <w:spacing w:line="480" w:lineRule="exact"/>
        <w:jc w:val="both"/>
      </w:pPr>
      <w:r>
        <w:rPr>
          <w:rFonts w:ascii="Segoe UI" w:hAnsi="Segoe UI"/>
          <w:color w:val="000000"/>
          <w:sz w:val="24"/>
        </w:rPr>
        <w:t>TensorFlow and PyTorch are popular deep learning frameworks used for building and training neural network models.</w:t>
      </w:r>
    </w:p>
    <w:p w14:paraId="77C323A8" w14:textId="77777777" w:rsidR="00A52A91" w:rsidRDefault="00000000">
      <w:pPr>
        <w:spacing w:line="480" w:lineRule="exact"/>
        <w:jc w:val="both"/>
      </w:pPr>
      <w:r>
        <w:rPr>
          <w:rFonts w:ascii="Segoe UI" w:hAnsi="Segoe UI"/>
          <w:color w:val="000000"/>
          <w:sz w:val="24"/>
        </w:rPr>
        <w:t xml:space="preserve">Explanation: These frameworks are used for implementing and training deep learning models, such as convolutional neural networks (CNNs) or recurrent neural networks (RNNs), for gesture recognition. They provide high-level APIs for defining neural network </w:t>
      </w:r>
      <w:r>
        <w:rPr>
          <w:rFonts w:ascii="Segoe UI" w:hAnsi="Segoe UI"/>
          <w:color w:val="000000"/>
          <w:sz w:val="24"/>
        </w:rPr>
        <w:lastRenderedPageBreak/>
        <w:t>architectures, optimizing model parameters, and performing efficient computations on GPUs.</w:t>
      </w:r>
    </w:p>
    <w:p w14:paraId="143BCB49" w14:textId="77777777" w:rsidR="00A52A91" w:rsidRDefault="00000000">
      <w:pPr>
        <w:spacing w:line="480" w:lineRule="exact"/>
        <w:jc w:val="both"/>
      </w:pPr>
      <w:r>
        <w:rPr>
          <w:rFonts w:ascii="Segoe UI" w:hAnsi="Segoe UI"/>
          <w:b/>
          <w:color w:val="000000"/>
          <w:sz w:val="24"/>
        </w:rPr>
        <w:t>Natural Language Processing (NLP) Techniques</w:t>
      </w:r>
      <w:r>
        <w:rPr>
          <w:rFonts w:ascii="Segoe UI" w:hAnsi="Segoe UI"/>
          <w:color w:val="000000"/>
          <w:sz w:val="24"/>
        </w:rPr>
        <w:t>:</w:t>
      </w:r>
    </w:p>
    <w:p w14:paraId="54F26EAF" w14:textId="77777777" w:rsidR="00A52A91" w:rsidRDefault="00000000">
      <w:pPr>
        <w:spacing w:line="480" w:lineRule="exact"/>
        <w:jc w:val="both"/>
      </w:pPr>
      <w:r>
        <w:rPr>
          <w:rFonts w:ascii="Segoe UI" w:hAnsi="Segoe UI"/>
          <w:color w:val="000000"/>
          <w:sz w:val="24"/>
        </w:rPr>
        <w:t>NLP techniques are used for translating recognized ISL gestures into spoken or written language.</w:t>
      </w:r>
    </w:p>
    <w:p w14:paraId="738D0E22" w14:textId="77777777" w:rsidR="00A52A91" w:rsidRDefault="00000000">
      <w:pPr>
        <w:spacing w:line="480" w:lineRule="exact"/>
        <w:jc w:val="both"/>
      </w:pPr>
      <w:r>
        <w:rPr>
          <w:rFonts w:ascii="Segoe UI" w:hAnsi="Segoe UI"/>
          <w:color w:val="000000"/>
          <w:sz w:val="24"/>
        </w:rPr>
        <w:t>Explanation: NLP techniques involve tasks such as sequence-to-sequence modeling, attention mechanisms, and language translation models. These techniques enable the system to understand and generate natural language text based on the recognized gestures, facilitating bidirectional communication between deaf and mute individuals and the hearing community.</w:t>
      </w:r>
    </w:p>
    <w:p w14:paraId="05641109" w14:textId="77777777" w:rsidR="00A52A91" w:rsidRDefault="00000000">
      <w:pPr>
        <w:spacing w:line="480" w:lineRule="exact"/>
        <w:jc w:val="both"/>
      </w:pPr>
      <w:r>
        <w:rPr>
          <w:rFonts w:ascii="Segoe UI" w:hAnsi="Segoe UI"/>
          <w:b/>
          <w:color w:val="000000"/>
          <w:sz w:val="24"/>
        </w:rPr>
        <w:t>Text-to-Speech (TTS) Conversion</w:t>
      </w:r>
      <w:r>
        <w:rPr>
          <w:rFonts w:ascii="Segoe UI" w:hAnsi="Segoe UI"/>
          <w:color w:val="000000"/>
          <w:sz w:val="24"/>
        </w:rPr>
        <w:t>:</w:t>
      </w:r>
    </w:p>
    <w:p w14:paraId="6AEE4249" w14:textId="77777777" w:rsidR="00A52A91" w:rsidRDefault="00000000">
      <w:pPr>
        <w:spacing w:line="480" w:lineRule="exact"/>
        <w:jc w:val="both"/>
      </w:pPr>
      <w:r>
        <w:rPr>
          <w:rFonts w:ascii="Segoe UI" w:hAnsi="Segoe UI"/>
          <w:color w:val="000000"/>
          <w:sz w:val="24"/>
        </w:rPr>
        <w:t>TTS conversion is used for synthesizing speech output from translated text.</w:t>
      </w:r>
    </w:p>
    <w:p w14:paraId="5171D751" w14:textId="77777777" w:rsidR="00A52A91" w:rsidRDefault="00000000">
      <w:pPr>
        <w:spacing w:line="480" w:lineRule="exact"/>
        <w:jc w:val="both"/>
      </w:pPr>
      <w:r>
        <w:rPr>
          <w:rFonts w:ascii="Segoe UI" w:hAnsi="Segoe UI"/>
          <w:color w:val="000000"/>
          <w:sz w:val="24"/>
        </w:rPr>
        <w:t>Explanation: TTS conversion involves converting text input into synthesized speech output. It allows the system to audibly communicate the translated text to the user, enabling deaf and mute individuals to understand spoken language output.</w:t>
      </w:r>
    </w:p>
    <w:p w14:paraId="175E0E61" w14:textId="77777777" w:rsidR="00A52A91" w:rsidRDefault="00000000">
      <w:pPr>
        <w:spacing w:line="480" w:lineRule="exact"/>
        <w:jc w:val="both"/>
      </w:pPr>
      <w:r>
        <w:rPr>
          <w:rFonts w:ascii="Segoe UI" w:hAnsi="Segoe UI"/>
          <w:b/>
          <w:color w:val="000000"/>
          <w:sz w:val="24"/>
        </w:rPr>
        <w:t>Depth Sensing Cameras</w:t>
      </w:r>
      <w:r>
        <w:rPr>
          <w:rFonts w:ascii="Segoe UI" w:hAnsi="Segoe UI"/>
          <w:color w:val="000000"/>
          <w:sz w:val="24"/>
        </w:rPr>
        <w:t xml:space="preserve"> (Optional):</w:t>
      </w:r>
    </w:p>
    <w:p w14:paraId="0E5A4B73" w14:textId="77777777" w:rsidR="00A52A91" w:rsidRDefault="00000000">
      <w:pPr>
        <w:spacing w:line="480" w:lineRule="exact"/>
        <w:jc w:val="both"/>
      </w:pPr>
      <w:r>
        <w:rPr>
          <w:rFonts w:ascii="Segoe UI" w:hAnsi="Segoe UI"/>
          <w:color w:val="000000"/>
          <w:sz w:val="24"/>
        </w:rPr>
        <w:t>Depth sensing cameras capture three-dimensional information about hand movements and gestures, enhancing accuracy and robustness in gesture recognition.</w:t>
      </w:r>
    </w:p>
    <w:p w14:paraId="390D34B3" w14:textId="77777777" w:rsidR="00A52A91" w:rsidRDefault="00000000">
      <w:pPr>
        <w:spacing w:line="480" w:lineRule="exact"/>
        <w:jc w:val="both"/>
      </w:pPr>
      <w:r>
        <w:rPr>
          <w:rFonts w:ascii="Segoe UI" w:hAnsi="Segoe UI"/>
          <w:color w:val="000000"/>
          <w:sz w:val="24"/>
        </w:rPr>
        <w:t>Explanation: Depth sensing cameras provide depth information in addition to color imagery, allowing the system to better understand the spatial characteristics of hand movements. This information can improve the accuracy of gesture recognition, particularly in complex or dynamic gestures.</w:t>
      </w:r>
    </w:p>
    <w:p w14:paraId="4AAB7A2A" w14:textId="77777777" w:rsidR="00A52A91" w:rsidRDefault="00000000">
      <w:pPr>
        <w:spacing w:line="480" w:lineRule="exact"/>
        <w:jc w:val="both"/>
      </w:pPr>
      <w:r>
        <w:rPr>
          <w:rFonts w:ascii="Segoe UI" w:hAnsi="Segoe UI"/>
          <w:color w:val="000000"/>
          <w:sz w:val="24"/>
        </w:rPr>
        <w:lastRenderedPageBreak/>
        <w:t>These technologies collectively form the foundation of the ISL recognition project, enabling the system to capture, process, interpret, and translate ISL gestures effectively, ultimately promoting inclusivity and accessibility for deaf and mute individuals.</w:t>
      </w:r>
    </w:p>
    <w:p w14:paraId="2F7A6D82" w14:textId="77777777" w:rsidR="00A52A91" w:rsidRDefault="00000000">
      <w:r>
        <w:br w:type="page"/>
      </w:r>
    </w:p>
    <w:p w14:paraId="06C7DC50" w14:textId="2D651860" w:rsidR="00A52A91" w:rsidRDefault="00000000">
      <w:pPr>
        <w:pStyle w:val="Heading1"/>
        <w:spacing w:line="480" w:lineRule="exact"/>
        <w:jc w:val="center"/>
      </w:pPr>
      <w:r>
        <w:lastRenderedPageBreak/>
        <w:t xml:space="preserve">CATEGORY EXPLANATION </w:t>
      </w:r>
    </w:p>
    <w:p w14:paraId="3C5B9280" w14:textId="77777777" w:rsidR="00A52A91" w:rsidRDefault="00000000">
      <w:pPr>
        <w:spacing w:line="480" w:lineRule="exact"/>
        <w:jc w:val="both"/>
      </w:pPr>
      <w:r>
        <w:rPr>
          <w:rFonts w:ascii="Segoe UI" w:hAnsi="Segoe UI"/>
          <w:color w:val="000000"/>
          <w:sz w:val="24"/>
        </w:rPr>
        <w:t>The Indian Sign Language (ISL) recognition project falls under the category of assistive technology and human-computer interaction (HCI). Here's an explanation of why it fits within these categories:</w:t>
      </w:r>
    </w:p>
    <w:p w14:paraId="200FFD23" w14:textId="77777777" w:rsidR="00A52A91" w:rsidRDefault="00000000">
      <w:pPr>
        <w:spacing w:line="480" w:lineRule="exact"/>
        <w:jc w:val="both"/>
      </w:pPr>
      <w:r>
        <w:rPr>
          <w:rFonts w:ascii="Segoe UI" w:hAnsi="Segoe UI"/>
          <w:b/>
          <w:color w:val="000000"/>
          <w:sz w:val="24"/>
        </w:rPr>
        <w:t>Assistive Technology</w:t>
      </w:r>
      <w:r>
        <w:rPr>
          <w:rFonts w:ascii="Segoe UI" w:hAnsi="Segoe UI"/>
          <w:color w:val="000000"/>
          <w:sz w:val="24"/>
        </w:rPr>
        <w:t>:</w:t>
      </w:r>
    </w:p>
    <w:p w14:paraId="206EE9E1" w14:textId="77777777" w:rsidR="00A52A91" w:rsidRDefault="00000000">
      <w:pPr>
        <w:spacing w:line="480" w:lineRule="exact"/>
        <w:jc w:val="both"/>
      </w:pPr>
      <w:r>
        <w:rPr>
          <w:rFonts w:ascii="Segoe UI" w:hAnsi="Segoe UI"/>
          <w:color w:val="000000"/>
          <w:sz w:val="24"/>
        </w:rPr>
        <w:t>The ISL recognition system is designed to assist individuals with hearing and speech impairments, specifically deaf and mute individuals, by facilitating communication through sign language interpretation.</w:t>
      </w:r>
    </w:p>
    <w:p w14:paraId="5A0F1F20" w14:textId="77777777" w:rsidR="00A52A91" w:rsidRDefault="00000000">
      <w:pPr>
        <w:spacing w:line="480" w:lineRule="exact"/>
        <w:jc w:val="both"/>
      </w:pPr>
      <w:r>
        <w:rPr>
          <w:rFonts w:ascii="Segoe UI" w:hAnsi="Segoe UI"/>
          <w:color w:val="000000"/>
          <w:sz w:val="24"/>
        </w:rPr>
        <w:t>Assistive technology aims to enhance the functional capabilities and independence of individuals with disabilities, enabling them to perform tasks that may otherwise be challenging or impossible.</w:t>
      </w:r>
    </w:p>
    <w:p w14:paraId="1129E5EB" w14:textId="77777777" w:rsidR="00A52A91" w:rsidRDefault="00000000">
      <w:pPr>
        <w:spacing w:line="480" w:lineRule="exact"/>
        <w:jc w:val="both"/>
      </w:pPr>
      <w:r>
        <w:rPr>
          <w:rFonts w:ascii="Segoe UI" w:hAnsi="Segoe UI"/>
          <w:b/>
          <w:color w:val="000000"/>
          <w:sz w:val="24"/>
        </w:rPr>
        <w:t>Human-Computer Interaction (HCI)</w:t>
      </w:r>
      <w:r>
        <w:rPr>
          <w:rFonts w:ascii="Segoe UI" w:hAnsi="Segoe UI"/>
          <w:color w:val="000000"/>
          <w:sz w:val="24"/>
        </w:rPr>
        <w:t>:</w:t>
      </w:r>
    </w:p>
    <w:p w14:paraId="0F66334D" w14:textId="77777777" w:rsidR="00A52A91" w:rsidRDefault="00000000">
      <w:pPr>
        <w:spacing w:line="480" w:lineRule="exact"/>
        <w:jc w:val="both"/>
      </w:pPr>
      <w:r>
        <w:rPr>
          <w:rFonts w:ascii="Segoe UI" w:hAnsi="Segoe UI"/>
          <w:color w:val="000000"/>
          <w:sz w:val="24"/>
        </w:rPr>
        <w:t>HCI focuses on the design, development, and evaluation of interactive systems that enable effective communication and interaction between humans and computers.</w:t>
      </w:r>
    </w:p>
    <w:p w14:paraId="5ECADD06" w14:textId="77777777" w:rsidR="00A52A91" w:rsidRDefault="00000000">
      <w:pPr>
        <w:spacing w:line="480" w:lineRule="exact"/>
        <w:jc w:val="both"/>
      </w:pPr>
      <w:r>
        <w:rPr>
          <w:rFonts w:ascii="Segoe UI" w:hAnsi="Segoe UI"/>
          <w:color w:val="000000"/>
          <w:sz w:val="24"/>
        </w:rPr>
        <w:t>The ISL recognition project involves designing a user-friendly interface for capturing, processing, and interpreting ISL gestures, as well as generating appropriate output in spoken or written language.</w:t>
      </w:r>
    </w:p>
    <w:p w14:paraId="278E1708" w14:textId="77777777" w:rsidR="00A52A91" w:rsidRDefault="00000000">
      <w:pPr>
        <w:spacing w:line="480" w:lineRule="exact"/>
        <w:jc w:val="both"/>
      </w:pPr>
      <w:r>
        <w:rPr>
          <w:rFonts w:ascii="Segoe UI" w:hAnsi="Segoe UI"/>
          <w:color w:val="000000"/>
          <w:sz w:val="24"/>
        </w:rPr>
        <w:t>HCI principles are applied to ensure that the ISL recognition system is accessible, intuitive, and responsive to the needs and preferences of its users, particularly deaf and mute individuals.</w:t>
      </w:r>
    </w:p>
    <w:p w14:paraId="11165E4F" w14:textId="77777777" w:rsidR="00A52A91" w:rsidRDefault="00000000">
      <w:pPr>
        <w:spacing w:line="480" w:lineRule="exact"/>
        <w:jc w:val="both"/>
      </w:pPr>
      <w:r>
        <w:rPr>
          <w:rFonts w:ascii="Segoe UI" w:hAnsi="Segoe UI"/>
          <w:b/>
          <w:color w:val="000000"/>
          <w:sz w:val="24"/>
        </w:rPr>
        <w:t>Accessibility and Inclusivity</w:t>
      </w:r>
      <w:r>
        <w:rPr>
          <w:rFonts w:ascii="Segoe UI" w:hAnsi="Segoe UI"/>
          <w:color w:val="000000"/>
          <w:sz w:val="24"/>
        </w:rPr>
        <w:t>:</w:t>
      </w:r>
    </w:p>
    <w:p w14:paraId="222CAC5B" w14:textId="77777777" w:rsidR="00A52A91" w:rsidRDefault="00000000">
      <w:pPr>
        <w:spacing w:line="480" w:lineRule="exact"/>
        <w:jc w:val="both"/>
      </w:pPr>
      <w:r>
        <w:rPr>
          <w:rFonts w:ascii="Segoe UI" w:hAnsi="Segoe UI"/>
          <w:color w:val="000000"/>
          <w:sz w:val="24"/>
        </w:rPr>
        <w:lastRenderedPageBreak/>
        <w:t>The project aims to promote accessibility and inclusivity for individuals with hearing and speech impairments, enabling them to communicate more effectively with the broader community.</w:t>
      </w:r>
    </w:p>
    <w:p w14:paraId="26DCE69E" w14:textId="77777777" w:rsidR="00A52A91" w:rsidRDefault="00000000">
      <w:pPr>
        <w:spacing w:line="480" w:lineRule="exact"/>
        <w:jc w:val="both"/>
      </w:pPr>
      <w:r>
        <w:rPr>
          <w:rFonts w:ascii="Segoe UI" w:hAnsi="Segoe UI"/>
          <w:color w:val="000000"/>
          <w:sz w:val="24"/>
        </w:rPr>
        <w:t>By developing an ISL recognition system, the project addresses the communication barriers faced by deaf and mute individuals, empowering them to participate more fully in social, educational, and professional settings.</w:t>
      </w:r>
    </w:p>
    <w:p w14:paraId="038800C9" w14:textId="77777777" w:rsidR="00A52A91" w:rsidRDefault="00000000">
      <w:pPr>
        <w:spacing w:line="480" w:lineRule="exact"/>
        <w:jc w:val="both"/>
      </w:pPr>
      <w:r>
        <w:rPr>
          <w:rFonts w:ascii="Segoe UI" w:hAnsi="Segoe UI"/>
          <w:color w:val="000000"/>
          <w:sz w:val="24"/>
        </w:rPr>
        <w:t>Overall, the ISL recognition project aligns with the goals of assistive technology and HCI by leveraging technology to enhance accessibility, communication, and interaction for individuals with disabilities, ultimately promoting inclusivity and equality in society.</w:t>
      </w:r>
    </w:p>
    <w:p w14:paraId="1392DA24" w14:textId="77777777" w:rsidR="00A52A91" w:rsidRDefault="00000000">
      <w:r>
        <w:br w:type="page"/>
      </w:r>
    </w:p>
    <w:p w14:paraId="03C7569F" w14:textId="1A64F611" w:rsidR="00A52A91" w:rsidRDefault="00000000">
      <w:pPr>
        <w:pStyle w:val="Heading1"/>
        <w:spacing w:line="480" w:lineRule="exact"/>
        <w:jc w:val="center"/>
      </w:pPr>
      <w:r>
        <w:lastRenderedPageBreak/>
        <w:t xml:space="preserve">WEB USER INTERFACE </w:t>
      </w:r>
    </w:p>
    <w:p w14:paraId="1152C671" w14:textId="77777777" w:rsidR="00A52A91" w:rsidRDefault="00000000">
      <w:pPr>
        <w:spacing w:line="480" w:lineRule="exact"/>
        <w:jc w:val="both"/>
      </w:pPr>
      <w:r>
        <w:rPr>
          <w:rFonts w:ascii="Segoe UI" w:hAnsi="Segoe UI"/>
          <w:color w:val="000000"/>
          <w:sz w:val="24"/>
        </w:rPr>
        <w:t>For the Indian Sign Language (ISL) recognition project, a web-based user interface (UI) can be developed to provide a user-friendly platform for interacting with the system. Here's an overview of the components and features that could be included in the web UI:</w:t>
      </w:r>
    </w:p>
    <w:p w14:paraId="2F9384C4" w14:textId="77777777" w:rsidR="00A52A91" w:rsidRDefault="00000000">
      <w:pPr>
        <w:spacing w:line="480" w:lineRule="exact"/>
        <w:jc w:val="both"/>
      </w:pPr>
      <w:r>
        <w:rPr>
          <w:rFonts w:ascii="Segoe UI" w:hAnsi="Segoe UI"/>
          <w:b/>
          <w:color w:val="000000"/>
          <w:sz w:val="24"/>
        </w:rPr>
        <w:t>Live Video Stream Display</w:t>
      </w:r>
      <w:r>
        <w:rPr>
          <w:rFonts w:ascii="Segoe UI" w:hAnsi="Segoe UI"/>
          <w:color w:val="000000"/>
          <w:sz w:val="24"/>
        </w:rPr>
        <w:t>:</w:t>
      </w:r>
    </w:p>
    <w:p w14:paraId="49591105" w14:textId="77777777" w:rsidR="00A52A91" w:rsidRDefault="00000000">
      <w:pPr>
        <w:spacing w:line="480" w:lineRule="exact"/>
        <w:jc w:val="both"/>
      </w:pPr>
      <w:r>
        <w:rPr>
          <w:rFonts w:ascii="Segoe UI" w:hAnsi="Segoe UI"/>
          <w:color w:val="000000"/>
          <w:sz w:val="24"/>
        </w:rPr>
        <w:t>Display the live video stream captured from the webcam or camera in real-time.</w:t>
      </w:r>
    </w:p>
    <w:p w14:paraId="78EEC108" w14:textId="77777777" w:rsidR="00A52A91" w:rsidRDefault="00000000">
      <w:pPr>
        <w:spacing w:line="480" w:lineRule="exact"/>
        <w:jc w:val="both"/>
      </w:pPr>
      <w:r>
        <w:rPr>
          <w:rFonts w:ascii="Segoe UI" w:hAnsi="Segoe UI"/>
          <w:color w:val="000000"/>
          <w:sz w:val="24"/>
        </w:rPr>
        <w:t>Allow users to adjust camera settings such as resolution, frame rate, and zoom.</w:t>
      </w:r>
    </w:p>
    <w:p w14:paraId="7A705666" w14:textId="77777777" w:rsidR="00A52A91" w:rsidRDefault="00000000">
      <w:pPr>
        <w:spacing w:line="480" w:lineRule="exact"/>
        <w:jc w:val="both"/>
      </w:pPr>
      <w:r>
        <w:rPr>
          <w:rFonts w:ascii="Segoe UI" w:hAnsi="Segoe UI"/>
          <w:b/>
          <w:color w:val="000000"/>
          <w:sz w:val="24"/>
        </w:rPr>
        <w:t>Recognized Gestures Visualization</w:t>
      </w:r>
      <w:r>
        <w:rPr>
          <w:rFonts w:ascii="Segoe UI" w:hAnsi="Segoe UI"/>
          <w:color w:val="000000"/>
          <w:sz w:val="24"/>
        </w:rPr>
        <w:t>:</w:t>
      </w:r>
    </w:p>
    <w:p w14:paraId="42AF890E" w14:textId="77777777" w:rsidR="00A52A91" w:rsidRDefault="00000000">
      <w:pPr>
        <w:spacing w:line="480" w:lineRule="exact"/>
        <w:jc w:val="both"/>
      </w:pPr>
      <w:r>
        <w:rPr>
          <w:rFonts w:ascii="Segoe UI" w:hAnsi="Segoe UI"/>
          <w:color w:val="000000"/>
          <w:sz w:val="24"/>
        </w:rPr>
        <w:t>Overlay recognized ISL gestures on top of the live video stream, highlighting the detected hand movements and configurations.</w:t>
      </w:r>
    </w:p>
    <w:p w14:paraId="6329BD9E" w14:textId="77777777" w:rsidR="00A52A91" w:rsidRDefault="00000000">
      <w:pPr>
        <w:spacing w:line="480" w:lineRule="exact"/>
        <w:jc w:val="both"/>
      </w:pPr>
      <w:r>
        <w:rPr>
          <w:rFonts w:ascii="Segoe UI" w:hAnsi="Segoe UI"/>
          <w:color w:val="000000"/>
          <w:sz w:val="24"/>
        </w:rPr>
        <w:t>Provide visual feedback indicating the confidence level or accuracy of the recognized gestures.</w:t>
      </w:r>
    </w:p>
    <w:p w14:paraId="535C46F1" w14:textId="77777777" w:rsidR="00A52A91" w:rsidRDefault="00000000">
      <w:pPr>
        <w:spacing w:line="480" w:lineRule="exact"/>
        <w:jc w:val="both"/>
      </w:pPr>
      <w:r>
        <w:rPr>
          <w:rFonts w:ascii="Segoe UI" w:hAnsi="Segoe UI"/>
          <w:b/>
          <w:color w:val="000000"/>
          <w:sz w:val="24"/>
        </w:rPr>
        <w:t>Translation Output Display</w:t>
      </w:r>
      <w:r>
        <w:rPr>
          <w:rFonts w:ascii="Segoe UI" w:hAnsi="Segoe UI"/>
          <w:color w:val="000000"/>
          <w:sz w:val="24"/>
        </w:rPr>
        <w:t>:</w:t>
      </w:r>
    </w:p>
    <w:p w14:paraId="161A5EA6" w14:textId="77777777" w:rsidR="00A52A91" w:rsidRDefault="00000000">
      <w:pPr>
        <w:spacing w:line="480" w:lineRule="exact"/>
        <w:jc w:val="both"/>
      </w:pPr>
      <w:r>
        <w:rPr>
          <w:rFonts w:ascii="Segoe UI" w:hAnsi="Segoe UI"/>
          <w:color w:val="000000"/>
          <w:sz w:val="24"/>
        </w:rPr>
        <w:t>Display the translated output corresponding to the recognized ISL gestures.</w:t>
      </w:r>
    </w:p>
    <w:p w14:paraId="0CADCAA5" w14:textId="77777777" w:rsidR="00A52A91" w:rsidRDefault="00000000">
      <w:pPr>
        <w:spacing w:line="480" w:lineRule="exact"/>
        <w:jc w:val="both"/>
      </w:pPr>
      <w:r>
        <w:rPr>
          <w:rFonts w:ascii="Segoe UI" w:hAnsi="Segoe UI"/>
          <w:color w:val="000000"/>
          <w:sz w:val="24"/>
        </w:rPr>
        <w:t>Show the translated text or synthesized speech output in real-time.</w:t>
      </w:r>
    </w:p>
    <w:p w14:paraId="0243C23C" w14:textId="77777777" w:rsidR="00A52A91" w:rsidRDefault="00000000">
      <w:pPr>
        <w:spacing w:line="480" w:lineRule="exact"/>
        <w:jc w:val="both"/>
      </w:pPr>
      <w:r>
        <w:rPr>
          <w:rFonts w:ascii="Segoe UI" w:hAnsi="Segoe UI"/>
          <w:b/>
          <w:color w:val="000000"/>
          <w:sz w:val="24"/>
        </w:rPr>
        <w:t>User Input Controls</w:t>
      </w:r>
      <w:r>
        <w:rPr>
          <w:rFonts w:ascii="Segoe UI" w:hAnsi="Segoe UI"/>
          <w:color w:val="000000"/>
          <w:sz w:val="24"/>
        </w:rPr>
        <w:t>:</w:t>
      </w:r>
    </w:p>
    <w:p w14:paraId="7C7F244D" w14:textId="77777777" w:rsidR="00A52A91" w:rsidRDefault="00000000">
      <w:pPr>
        <w:spacing w:line="480" w:lineRule="exact"/>
        <w:jc w:val="both"/>
      </w:pPr>
      <w:r>
        <w:rPr>
          <w:rFonts w:ascii="Segoe UI" w:hAnsi="Segoe UI"/>
          <w:color w:val="000000"/>
          <w:sz w:val="24"/>
        </w:rPr>
        <w:t>Include interactive elements such as buttons, sliders, or dropdown menus for user input and control.</w:t>
      </w:r>
    </w:p>
    <w:p w14:paraId="34A09A22" w14:textId="77777777" w:rsidR="00A52A91" w:rsidRDefault="00000000">
      <w:pPr>
        <w:spacing w:line="480" w:lineRule="exact"/>
        <w:jc w:val="both"/>
      </w:pPr>
      <w:r>
        <w:rPr>
          <w:rFonts w:ascii="Segoe UI" w:hAnsi="Segoe UI"/>
          <w:color w:val="000000"/>
          <w:sz w:val="24"/>
        </w:rPr>
        <w:t>Allow users to initiate actions such as starting or stopping gesture recognition, adjusting system settings, or switching between different modes (e.g., translation, training).</w:t>
      </w:r>
    </w:p>
    <w:p w14:paraId="1045D402" w14:textId="77777777" w:rsidR="00A52A91" w:rsidRDefault="00000000">
      <w:pPr>
        <w:spacing w:line="480" w:lineRule="exact"/>
        <w:jc w:val="both"/>
      </w:pPr>
      <w:r>
        <w:rPr>
          <w:rFonts w:ascii="Segoe UI" w:hAnsi="Segoe UI"/>
          <w:b/>
          <w:color w:val="000000"/>
          <w:sz w:val="24"/>
        </w:rPr>
        <w:t>Accessibility Features</w:t>
      </w:r>
      <w:r>
        <w:rPr>
          <w:rFonts w:ascii="Segoe UI" w:hAnsi="Segoe UI"/>
          <w:color w:val="000000"/>
          <w:sz w:val="24"/>
        </w:rPr>
        <w:t>:</w:t>
      </w:r>
    </w:p>
    <w:p w14:paraId="61E31968" w14:textId="77777777" w:rsidR="00A52A91" w:rsidRDefault="00000000">
      <w:pPr>
        <w:spacing w:line="480" w:lineRule="exact"/>
        <w:jc w:val="both"/>
      </w:pPr>
      <w:r>
        <w:rPr>
          <w:rFonts w:ascii="Segoe UI" w:hAnsi="Segoe UI"/>
          <w:color w:val="000000"/>
          <w:sz w:val="24"/>
        </w:rPr>
        <w:lastRenderedPageBreak/>
        <w:t>Implement accessibility features to accommodate users with disabilities, such as text-to-speech output, high contrast mode, and keyboard navigation.</w:t>
      </w:r>
    </w:p>
    <w:p w14:paraId="60528BF6" w14:textId="77777777" w:rsidR="00A52A91" w:rsidRDefault="00000000">
      <w:pPr>
        <w:spacing w:line="480" w:lineRule="exact"/>
        <w:jc w:val="both"/>
      </w:pPr>
      <w:r>
        <w:rPr>
          <w:rFonts w:ascii="Segoe UI" w:hAnsi="Segoe UI"/>
          <w:color w:val="000000"/>
          <w:sz w:val="24"/>
        </w:rPr>
        <w:t>Ensure that the UI elements are resizable and compatible with screen readers for visually impaired users.</w:t>
      </w:r>
    </w:p>
    <w:p w14:paraId="59D04CC2" w14:textId="77777777" w:rsidR="00A52A91" w:rsidRDefault="00000000">
      <w:pPr>
        <w:spacing w:line="480" w:lineRule="exact"/>
        <w:jc w:val="both"/>
      </w:pPr>
      <w:r>
        <w:rPr>
          <w:rFonts w:ascii="Segoe UI" w:hAnsi="Segoe UI"/>
          <w:b/>
          <w:color w:val="000000"/>
          <w:sz w:val="24"/>
        </w:rPr>
        <w:t>Feedback Mechanisms</w:t>
      </w:r>
      <w:r>
        <w:rPr>
          <w:rFonts w:ascii="Segoe UI" w:hAnsi="Segoe UI"/>
          <w:color w:val="000000"/>
          <w:sz w:val="24"/>
        </w:rPr>
        <w:t>:</w:t>
      </w:r>
    </w:p>
    <w:p w14:paraId="271D9A00" w14:textId="77777777" w:rsidR="00A52A91" w:rsidRDefault="00000000">
      <w:pPr>
        <w:spacing w:line="480" w:lineRule="exact"/>
        <w:jc w:val="both"/>
      </w:pPr>
      <w:r>
        <w:rPr>
          <w:rFonts w:ascii="Segoe UI" w:hAnsi="Segoe UI"/>
          <w:color w:val="000000"/>
          <w:sz w:val="24"/>
        </w:rPr>
        <w:t>Provide feedback mechanisms to guide users and convey system status or errors.</w:t>
      </w:r>
    </w:p>
    <w:p w14:paraId="35A9BE94" w14:textId="77777777" w:rsidR="00A52A91" w:rsidRDefault="00000000">
      <w:pPr>
        <w:spacing w:line="480" w:lineRule="exact"/>
        <w:jc w:val="both"/>
      </w:pPr>
      <w:r>
        <w:rPr>
          <w:rFonts w:ascii="Segoe UI" w:hAnsi="Segoe UI"/>
          <w:color w:val="000000"/>
          <w:sz w:val="24"/>
        </w:rPr>
        <w:t>Display informative messages, tooltips, or visual cues to indicate successful recognition, errors in input, or system initialization progress.</w:t>
      </w:r>
    </w:p>
    <w:p w14:paraId="4C00FFAB" w14:textId="77777777" w:rsidR="00A52A91" w:rsidRDefault="00000000">
      <w:pPr>
        <w:spacing w:line="480" w:lineRule="exact"/>
        <w:jc w:val="both"/>
      </w:pPr>
      <w:r>
        <w:rPr>
          <w:rFonts w:ascii="Segoe UI" w:hAnsi="Segoe UI"/>
          <w:b/>
          <w:color w:val="000000"/>
          <w:sz w:val="24"/>
        </w:rPr>
        <w:t>Documentation and Help Resources</w:t>
      </w:r>
      <w:r>
        <w:rPr>
          <w:rFonts w:ascii="Segoe UI" w:hAnsi="Segoe UI"/>
          <w:color w:val="000000"/>
          <w:sz w:val="24"/>
        </w:rPr>
        <w:t>:</w:t>
      </w:r>
    </w:p>
    <w:p w14:paraId="5D5D1D09" w14:textId="77777777" w:rsidR="00A52A91" w:rsidRDefault="00000000">
      <w:pPr>
        <w:spacing w:line="480" w:lineRule="exact"/>
        <w:jc w:val="both"/>
      </w:pPr>
      <w:r>
        <w:rPr>
          <w:rFonts w:ascii="Segoe UI" w:hAnsi="Segoe UI"/>
          <w:color w:val="000000"/>
          <w:sz w:val="24"/>
        </w:rPr>
        <w:t>Include links to documentation, user manuals, tutorials, and FAQs to help users understand the system functionality and usage instructions.</w:t>
      </w:r>
    </w:p>
    <w:p w14:paraId="582FBAE9" w14:textId="77777777" w:rsidR="00A52A91" w:rsidRDefault="00000000">
      <w:pPr>
        <w:spacing w:line="480" w:lineRule="exact"/>
        <w:jc w:val="both"/>
      </w:pPr>
      <w:r>
        <w:rPr>
          <w:rFonts w:ascii="Segoe UI" w:hAnsi="Segoe UI"/>
          <w:color w:val="000000"/>
          <w:sz w:val="24"/>
        </w:rPr>
        <w:t>Provide context-sensitive help options and tooltips to assist users in navigating the UI and performing tasks.</w:t>
      </w:r>
    </w:p>
    <w:p w14:paraId="3A2251EA" w14:textId="77777777" w:rsidR="00A52A91" w:rsidRDefault="00000000">
      <w:pPr>
        <w:spacing w:line="480" w:lineRule="exact"/>
        <w:jc w:val="both"/>
      </w:pPr>
      <w:r>
        <w:rPr>
          <w:rFonts w:ascii="Segoe UI" w:hAnsi="Segoe UI"/>
          <w:b/>
          <w:color w:val="000000"/>
          <w:sz w:val="24"/>
        </w:rPr>
        <w:t>Customization Options</w:t>
      </w:r>
      <w:r>
        <w:rPr>
          <w:rFonts w:ascii="Segoe UI" w:hAnsi="Segoe UI"/>
          <w:color w:val="000000"/>
          <w:sz w:val="24"/>
        </w:rPr>
        <w:t>:</w:t>
      </w:r>
    </w:p>
    <w:p w14:paraId="51AD4C9B" w14:textId="77777777" w:rsidR="00A52A91" w:rsidRDefault="00000000">
      <w:pPr>
        <w:spacing w:line="480" w:lineRule="exact"/>
        <w:jc w:val="both"/>
      </w:pPr>
      <w:r>
        <w:rPr>
          <w:rFonts w:ascii="Segoe UI" w:hAnsi="Segoe UI"/>
          <w:color w:val="000000"/>
          <w:sz w:val="24"/>
        </w:rPr>
        <w:t>Allow users to customize the UI layout, color scheme, and display preferences according to their preferences.</w:t>
      </w:r>
    </w:p>
    <w:p w14:paraId="0060C4E8" w14:textId="77777777" w:rsidR="00A52A91" w:rsidRDefault="00000000">
      <w:pPr>
        <w:spacing w:line="480" w:lineRule="exact"/>
        <w:jc w:val="both"/>
      </w:pPr>
      <w:r>
        <w:rPr>
          <w:rFonts w:ascii="Segoe UI" w:hAnsi="Segoe UI"/>
          <w:color w:val="000000"/>
          <w:sz w:val="24"/>
        </w:rPr>
        <w:t>Provide settings menus or configuration options for adjusting language preferences, input modalities, or output formats.</w:t>
      </w:r>
    </w:p>
    <w:p w14:paraId="1B6EAFA8" w14:textId="77777777" w:rsidR="00A52A91" w:rsidRDefault="00000000">
      <w:pPr>
        <w:spacing w:line="480" w:lineRule="exact"/>
        <w:jc w:val="both"/>
      </w:pPr>
      <w:r>
        <w:rPr>
          <w:rFonts w:ascii="Segoe UI" w:hAnsi="Segoe UI"/>
          <w:b/>
          <w:color w:val="000000"/>
          <w:sz w:val="24"/>
        </w:rPr>
        <w:t>Compatibility and Responsiveness</w:t>
      </w:r>
      <w:r>
        <w:rPr>
          <w:rFonts w:ascii="Segoe UI" w:hAnsi="Segoe UI"/>
          <w:color w:val="000000"/>
          <w:sz w:val="24"/>
        </w:rPr>
        <w:t>:</w:t>
      </w:r>
    </w:p>
    <w:p w14:paraId="00557C6E" w14:textId="77777777" w:rsidR="00A52A91" w:rsidRDefault="00000000">
      <w:pPr>
        <w:spacing w:line="480" w:lineRule="exact"/>
        <w:jc w:val="both"/>
      </w:pPr>
      <w:r>
        <w:rPr>
          <w:rFonts w:ascii="Segoe UI" w:hAnsi="Segoe UI"/>
          <w:color w:val="000000"/>
          <w:sz w:val="24"/>
        </w:rPr>
        <w:t>Ensure that the web UI is compatible with different web browsers and devices, including desktops, laptops, tablets, and mobile phones.</w:t>
      </w:r>
    </w:p>
    <w:p w14:paraId="6A9332E5" w14:textId="77777777" w:rsidR="00A52A91" w:rsidRDefault="00000000">
      <w:pPr>
        <w:spacing w:line="480" w:lineRule="exact"/>
        <w:jc w:val="both"/>
      </w:pPr>
      <w:r>
        <w:rPr>
          <w:rFonts w:ascii="Segoe UI" w:hAnsi="Segoe UI"/>
          <w:color w:val="000000"/>
          <w:sz w:val="24"/>
        </w:rPr>
        <w:lastRenderedPageBreak/>
        <w:t>Design the UI to be responsive and adaptable to various screen sizes and resolutions, providing a consistent user experience across different devices.</w:t>
      </w:r>
    </w:p>
    <w:p w14:paraId="2C14581B" w14:textId="77777777" w:rsidR="00A52A91" w:rsidRDefault="00000000">
      <w:pPr>
        <w:spacing w:line="480" w:lineRule="exact"/>
        <w:jc w:val="both"/>
      </w:pPr>
      <w:r>
        <w:rPr>
          <w:rFonts w:ascii="Segoe UI" w:hAnsi="Segoe UI"/>
          <w:color w:val="000000"/>
          <w:sz w:val="24"/>
        </w:rPr>
        <w:t>By incorporating these features into the web-based UI, developers can create a versatile and user-friendly platform for interacting with the ISL recognition system, promoting accessibility, inclusivity, and ease of use for deaf and mute individuals and other users.</w:t>
      </w:r>
    </w:p>
    <w:p w14:paraId="2384CEAA" w14:textId="77777777" w:rsidR="00A52A91" w:rsidRDefault="00000000">
      <w:r>
        <w:br w:type="page"/>
      </w:r>
    </w:p>
    <w:p w14:paraId="38F914D8" w14:textId="77777777" w:rsidR="00A52A91" w:rsidRDefault="00000000">
      <w:pPr>
        <w:pStyle w:val="Heading1"/>
        <w:spacing w:line="480" w:lineRule="exact"/>
        <w:jc w:val="center"/>
      </w:pPr>
      <w:r>
        <w:lastRenderedPageBreak/>
        <w:t xml:space="preserve">WHAT IS UML EXPLANATION </w:t>
      </w:r>
    </w:p>
    <w:p w14:paraId="46A16814" w14:textId="77777777" w:rsidR="00A52A91" w:rsidRDefault="00000000">
      <w:pPr>
        <w:spacing w:line="480" w:lineRule="exact"/>
        <w:jc w:val="both"/>
      </w:pPr>
      <w:r>
        <w:rPr>
          <w:rFonts w:ascii="Segoe UI" w:hAnsi="Segoe UI"/>
          <w:color w:val="000000"/>
          <w:sz w:val="24"/>
        </w:rPr>
        <w:t>Unified Modeling Language (UML) is a standardized modeling language used in software engineering to visually represent, design, and document software systems. It provides a set of graphical notations for depicting different aspects of a system, including its structure, behavior, and interactions. UML diagrams serve as blueprints for software developers, analysts, and stakeholders to understand, communicate, and analyze the various components and aspects of a system.</w:t>
      </w:r>
    </w:p>
    <w:p w14:paraId="3922974A" w14:textId="77777777" w:rsidR="00A52A91" w:rsidRDefault="00000000">
      <w:pPr>
        <w:spacing w:line="480" w:lineRule="exact"/>
        <w:jc w:val="both"/>
      </w:pPr>
      <w:r>
        <w:rPr>
          <w:rFonts w:ascii="Segoe UI" w:hAnsi="Segoe UI"/>
          <w:color w:val="000000"/>
          <w:sz w:val="24"/>
        </w:rPr>
        <w:t>UML diagrams can be categorized into two main types: structural diagrams and behavioral diagrams.</w:t>
      </w:r>
    </w:p>
    <w:p w14:paraId="7F12CB6B" w14:textId="77777777" w:rsidR="00A52A91" w:rsidRDefault="00000000">
      <w:pPr>
        <w:spacing w:line="480" w:lineRule="exact"/>
        <w:jc w:val="both"/>
      </w:pPr>
      <w:r>
        <w:rPr>
          <w:rFonts w:ascii="Segoe UI" w:hAnsi="Segoe UI"/>
          <w:b/>
          <w:color w:val="000000"/>
          <w:sz w:val="24"/>
        </w:rPr>
        <w:t>Structural Diagrams</w:t>
      </w:r>
      <w:r>
        <w:rPr>
          <w:rFonts w:ascii="Segoe UI" w:hAnsi="Segoe UI"/>
          <w:color w:val="000000"/>
          <w:sz w:val="24"/>
        </w:rPr>
        <w:t>:</w:t>
      </w:r>
    </w:p>
    <w:p w14:paraId="0F12CA66" w14:textId="77777777" w:rsidR="00A52A91" w:rsidRDefault="00000000">
      <w:pPr>
        <w:spacing w:line="480" w:lineRule="exact"/>
        <w:jc w:val="both"/>
      </w:pPr>
      <w:r>
        <w:rPr>
          <w:rFonts w:ascii="Segoe UI" w:hAnsi="Segoe UI"/>
          <w:b/>
          <w:color w:val="000000"/>
          <w:sz w:val="24"/>
        </w:rPr>
        <w:t>Class Diagram</w:t>
      </w:r>
      <w:r>
        <w:rPr>
          <w:rFonts w:ascii="Segoe UI" w:hAnsi="Segoe UI"/>
          <w:color w:val="000000"/>
          <w:sz w:val="24"/>
        </w:rPr>
        <w:t>: Represents the static structure of a system by depicting classes, attributes, methods, relationships, and constraints.</w:t>
      </w:r>
    </w:p>
    <w:p w14:paraId="5EEB6EB7" w14:textId="77777777" w:rsidR="00A52A91" w:rsidRDefault="00000000">
      <w:pPr>
        <w:spacing w:line="480" w:lineRule="exact"/>
        <w:jc w:val="both"/>
      </w:pPr>
      <w:r>
        <w:rPr>
          <w:rFonts w:ascii="Segoe UI" w:hAnsi="Segoe UI"/>
          <w:b/>
          <w:color w:val="000000"/>
          <w:sz w:val="24"/>
        </w:rPr>
        <w:t>Object Diagram</w:t>
      </w:r>
      <w:r>
        <w:rPr>
          <w:rFonts w:ascii="Segoe UI" w:hAnsi="Segoe UI"/>
          <w:color w:val="000000"/>
          <w:sz w:val="24"/>
        </w:rPr>
        <w:t>: Shows a snapshot of the objects and their relationships at a specific point in time.</w:t>
      </w:r>
    </w:p>
    <w:p w14:paraId="09033D26" w14:textId="77777777" w:rsidR="00A52A91" w:rsidRDefault="00000000">
      <w:pPr>
        <w:spacing w:line="480" w:lineRule="exact"/>
        <w:jc w:val="both"/>
      </w:pPr>
      <w:r>
        <w:rPr>
          <w:rFonts w:ascii="Segoe UI" w:hAnsi="Segoe UI"/>
          <w:b/>
          <w:color w:val="000000"/>
          <w:sz w:val="24"/>
        </w:rPr>
        <w:t>Component Diagram</w:t>
      </w:r>
      <w:r>
        <w:rPr>
          <w:rFonts w:ascii="Segoe UI" w:hAnsi="Segoe UI"/>
          <w:color w:val="000000"/>
          <w:sz w:val="24"/>
        </w:rPr>
        <w:t>: Illustrates the physical components of a system and their dependencies.</w:t>
      </w:r>
    </w:p>
    <w:p w14:paraId="5C4D8609" w14:textId="77777777" w:rsidR="00A52A91" w:rsidRDefault="00000000">
      <w:pPr>
        <w:spacing w:line="480" w:lineRule="exact"/>
        <w:jc w:val="both"/>
      </w:pPr>
      <w:r>
        <w:rPr>
          <w:rFonts w:ascii="Segoe UI" w:hAnsi="Segoe UI"/>
          <w:b/>
          <w:color w:val="000000"/>
          <w:sz w:val="24"/>
        </w:rPr>
        <w:t>Composite Structure Diagram</w:t>
      </w:r>
      <w:r>
        <w:rPr>
          <w:rFonts w:ascii="Segoe UI" w:hAnsi="Segoe UI"/>
          <w:color w:val="000000"/>
          <w:sz w:val="24"/>
        </w:rPr>
        <w:t>: Describes the internal structure of a class or component and how its parts are connected.</w:t>
      </w:r>
    </w:p>
    <w:p w14:paraId="251C000E" w14:textId="77777777" w:rsidR="00A52A91" w:rsidRDefault="00000000">
      <w:pPr>
        <w:spacing w:line="480" w:lineRule="exact"/>
        <w:jc w:val="both"/>
      </w:pPr>
      <w:r>
        <w:rPr>
          <w:rFonts w:ascii="Segoe UI" w:hAnsi="Segoe UI"/>
          <w:b/>
          <w:color w:val="000000"/>
          <w:sz w:val="24"/>
        </w:rPr>
        <w:t>Deployment Diagram</w:t>
      </w:r>
      <w:r>
        <w:rPr>
          <w:rFonts w:ascii="Segoe UI" w:hAnsi="Segoe UI"/>
          <w:color w:val="000000"/>
          <w:sz w:val="24"/>
        </w:rPr>
        <w:t>: Depicts the physical deployment of software components on hardware nodes.</w:t>
      </w:r>
    </w:p>
    <w:p w14:paraId="3E3AEB6F" w14:textId="77777777" w:rsidR="00A52A91" w:rsidRDefault="00000000">
      <w:pPr>
        <w:spacing w:line="480" w:lineRule="exact"/>
        <w:jc w:val="both"/>
      </w:pPr>
      <w:r>
        <w:rPr>
          <w:rFonts w:ascii="Segoe UI" w:hAnsi="Segoe UI"/>
          <w:b/>
          <w:color w:val="000000"/>
          <w:sz w:val="24"/>
        </w:rPr>
        <w:t>Behavioral Diagrams</w:t>
      </w:r>
      <w:r>
        <w:rPr>
          <w:rFonts w:ascii="Segoe UI" w:hAnsi="Segoe UI"/>
          <w:color w:val="000000"/>
          <w:sz w:val="24"/>
        </w:rPr>
        <w:t>:</w:t>
      </w:r>
    </w:p>
    <w:p w14:paraId="7566CCB3" w14:textId="77777777" w:rsidR="00A52A91" w:rsidRDefault="00000000">
      <w:pPr>
        <w:spacing w:line="480" w:lineRule="exact"/>
        <w:jc w:val="both"/>
      </w:pPr>
      <w:r>
        <w:rPr>
          <w:rFonts w:ascii="Segoe UI" w:hAnsi="Segoe UI"/>
          <w:b/>
          <w:color w:val="000000"/>
          <w:sz w:val="24"/>
        </w:rPr>
        <w:t>Use Case Diagram</w:t>
      </w:r>
      <w:r>
        <w:rPr>
          <w:rFonts w:ascii="Segoe UI" w:hAnsi="Segoe UI"/>
          <w:color w:val="000000"/>
          <w:sz w:val="24"/>
        </w:rPr>
        <w:t>: Describes the functionality of a system from the perspective of external actors (users or systems) and their interactions with the system.</w:t>
      </w:r>
    </w:p>
    <w:p w14:paraId="03C7E4E5" w14:textId="77777777" w:rsidR="00A52A91" w:rsidRDefault="00000000">
      <w:pPr>
        <w:spacing w:line="480" w:lineRule="exact"/>
        <w:jc w:val="both"/>
      </w:pPr>
      <w:r>
        <w:rPr>
          <w:rFonts w:ascii="Segoe UI" w:hAnsi="Segoe UI"/>
          <w:b/>
          <w:color w:val="000000"/>
          <w:sz w:val="24"/>
        </w:rPr>
        <w:lastRenderedPageBreak/>
        <w:t>Sequence Diagram</w:t>
      </w:r>
      <w:r>
        <w:rPr>
          <w:rFonts w:ascii="Segoe UI" w:hAnsi="Segoe UI"/>
          <w:color w:val="000000"/>
          <w:sz w:val="24"/>
        </w:rPr>
        <w:t>: Represents the interactions between objects or components in a chronological sequence, showing the flow of messages or events.</w:t>
      </w:r>
    </w:p>
    <w:p w14:paraId="26A4CE07" w14:textId="77777777" w:rsidR="00A52A91" w:rsidRDefault="00000000">
      <w:pPr>
        <w:spacing w:line="480" w:lineRule="exact"/>
        <w:jc w:val="both"/>
      </w:pPr>
      <w:r>
        <w:rPr>
          <w:rFonts w:ascii="Segoe UI" w:hAnsi="Segoe UI"/>
          <w:b/>
          <w:color w:val="000000"/>
          <w:sz w:val="24"/>
        </w:rPr>
        <w:t>Activity Diagram</w:t>
      </w:r>
      <w:r>
        <w:rPr>
          <w:rFonts w:ascii="Segoe UI" w:hAnsi="Segoe UI"/>
          <w:color w:val="000000"/>
          <w:sz w:val="24"/>
        </w:rPr>
        <w:t>: Models the flow of control or the sequential steps involved in a process, procedure, or use case.</w:t>
      </w:r>
    </w:p>
    <w:p w14:paraId="1B80BC29" w14:textId="77777777" w:rsidR="00A52A91" w:rsidRDefault="00000000">
      <w:pPr>
        <w:spacing w:line="480" w:lineRule="exact"/>
        <w:jc w:val="both"/>
      </w:pPr>
      <w:r>
        <w:rPr>
          <w:rFonts w:ascii="Segoe UI" w:hAnsi="Segoe UI"/>
          <w:b/>
          <w:color w:val="000000"/>
          <w:sz w:val="24"/>
        </w:rPr>
        <w:t>State Machine Diagram</w:t>
      </w:r>
      <w:r>
        <w:rPr>
          <w:rFonts w:ascii="Segoe UI" w:hAnsi="Segoe UI"/>
          <w:color w:val="000000"/>
          <w:sz w:val="24"/>
        </w:rPr>
        <w:t>: Illustrates the states, transitions, and behaviors of an object or system in response to events.</w:t>
      </w:r>
    </w:p>
    <w:p w14:paraId="34BF2DAA" w14:textId="77777777" w:rsidR="00A52A91" w:rsidRDefault="00000000">
      <w:pPr>
        <w:spacing w:line="480" w:lineRule="exact"/>
        <w:jc w:val="both"/>
      </w:pPr>
      <w:r>
        <w:rPr>
          <w:rFonts w:ascii="Segoe UI" w:hAnsi="Segoe UI"/>
          <w:b/>
          <w:color w:val="000000"/>
          <w:sz w:val="24"/>
        </w:rPr>
        <w:t>Communication Diagram</w:t>
      </w:r>
      <w:r>
        <w:rPr>
          <w:rFonts w:ascii="Segoe UI" w:hAnsi="Segoe UI"/>
          <w:color w:val="000000"/>
          <w:sz w:val="24"/>
        </w:rPr>
        <w:t>: Similar to sequence diagrams but emphasizes the relationships between objects or components rather than the chronological sequence of messages.</w:t>
      </w:r>
    </w:p>
    <w:p w14:paraId="25479226" w14:textId="77777777" w:rsidR="00A52A91" w:rsidRDefault="00000000">
      <w:pPr>
        <w:spacing w:line="480" w:lineRule="exact"/>
        <w:jc w:val="both"/>
      </w:pPr>
      <w:r>
        <w:rPr>
          <w:rFonts w:ascii="Segoe UI" w:hAnsi="Segoe UI"/>
          <w:color w:val="000000"/>
          <w:sz w:val="24"/>
        </w:rPr>
        <w:t>UML diagrams provide a common visual language for stakeholders to communicate and collaborate effectively during the software development lifecycle. They help in understanding system requirements, designing system architecture, identifying potential issues or bottlenecks, and documenting system behavior and structure. UML is widely used in various industries and domains, including software development, system analysis and design, project management, and documentation.</w:t>
      </w:r>
    </w:p>
    <w:p w14:paraId="45BE88E8" w14:textId="77777777" w:rsidR="00A52A91" w:rsidRDefault="00000000">
      <w:r>
        <w:br w:type="page"/>
      </w:r>
    </w:p>
    <w:p w14:paraId="39970299" w14:textId="2E409FD3" w:rsidR="00A52A91" w:rsidRDefault="00000000">
      <w:pPr>
        <w:pStyle w:val="Heading1"/>
        <w:spacing w:line="480" w:lineRule="exact"/>
        <w:jc w:val="center"/>
      </w:pPr>
      <w:r>
        <w:lastRenderedPageBreak/>
        <w:t xml:space="preserve">UML DIAGRAMS </w:t>
      </w:r>
    </w:p>
    <w:p w14:paraId="53AA4883" w14:textId="77777777" w:rsidR="00A53D58" w:rsidRPr="00A53D58" w:rsidRDefault="00000000" w:rsidP="00A53D58">
      <w:pPr>
        <w:pStyle w:val="NormalWeb"/>
        <w:spacing w:before="300" w:beforeAutospacing="0" w:after="0" w:afterAutospacing="0" w:line="480" w:lineRule="auto"/>
      </w:pPr>
      <w:r>
        <w:rPr>
          <w:rFonts w:ascii="Segoe UI" w:hAnsi="Segoe UI"/>
          <w:color w:val="000000"/>
        </w:rPr>
        <w:t xml:space="preserve">For the Indian Sign Language (ISL) recognition project, several UML diagrams can be used to model different aspects of the system. </w:t>
      </w:r>
      <w:r w:rsidR="00A53D58" w:rsidRPr="00A53D58">
        <w:rPr>
          <w:rFonts w:ascii="Roboto" w:hAnsi="Roboto"/>
          <w:color w:val="0F0F0F"/>
          <w:shd w:val="clear" w:color="auto" w:fill="FFFFFF"/>
        </w:rPr>
        <w:t>use case diagram</w:t>
      </w:r>
    </w:p>
    <w:p w14:paraId="46ACB8DC" w14:textId="106517F5"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noProof/>
          <w:color w:val="0F0F0F"/>
          <w:sz w:val="24"/>
          <w:szCs w:val="24"/>
          <w:bdr w:val="none" w:sz="0" w:space="0" w:color="auto" w:frame="1"/>
          <w:shd w:val="clear" w:color="auto" w:fill="FFFFFF"/>
          <w:lang w:val="en-IN" w:eastAsia="en-IN"/>
        </w:rPr>
        <w:drawing>
          <wp:inline distT="0" distB="0" distL="0" distR="0" wp14:anchorId="7AB0A2B0" wp14:editId="29327952">
            <wp:extent cx="5943600" cy="3030855"/>
            <wp:effectExtent l="0" t="0" r="0" b="0"/>
            <wp:docPr id="192217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p>
    <w:p w14:paraId="6B3C9FA5" w14:textId="77777777" w:rsidR="00A53D58" w:rsidRPr="00A53D58" w:rsidRDefault="00A53D58" w:rsidP="00A53D58">
      <w:pPr>
        <w:shd w:val="clear" w:color="auto" w:fill="FFFFFF"/>
        <w:spacing w:after="30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Explanation:</w:t>
      </w:r>
    </w:p>
    <w:p w14:paraId="0FC560F9" w14:textId="77777777" w:rsidR="00A53D58" w:rsidRPr="00A53D58" w:rsidRDefault="00A53D58" w:rsidP="00A53D58">
      <w:pPr>
        <w:numPr>
          <w:ilvl w:val="0"/>
          <w:numId w:val="10"/>
        </w:numPr>
        <w:shd w:val="clear" w:color="auto" w:fill="FFFFFF"/>
        <w:spacing w:before="300"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Actors:</w:t>
      </w:r>
    </w:p>
    <w:p w14:paraId="2225F6D1" w14:textId="77777777" w:rsidR="00A53D58" w:rsidRPr="00A53D58" w:rsidRDefault="00A53D58" w:rsidP="00A53D58">
      <w:pPr>
        <w:numPr>
          <w:ilvl w:val="1"/>
          <w:numId w:val="11"/>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Deaf and Mute User: Represents the individuals who will be interacting with the system.</w:t>
      </w:r>
    </w:p>
    <w:p w14:paraId="257A78E8" w14:textId="77777777" w:rsidR="00A53D58" w:rsidRPr="00A53D58" w:rsidRDefault="00A53D58" w:rsidP="00A53D58">
      <w:pPr>
        <w:numPr>
          <w:ilvl w:val="1"/>
          <w:numId w:val="12"/>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Sign Language Recognition System: Represents the system itself, which recognizes and translates Indian Sign Language.</w:t>
      </w:r>
    </w:p>
    <w:p w14:paraId="667D32F9" w14:textId="77777777" w:rsidR="00A53D58" w:rsidRPr="00A53D58" w:rsidRDefault="00A53D58" w:rsidP="00A53D58">
      <w:pPr>
        <w:numPr>
          <w:ilvl w:val="0"/>
          <w:numId w:val="10"/>
        </w:numPr>
        <w:shd w:val="clear" w:color="auto" w:fill="FFFFFF"/>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Use Cases:</w:t>
      </w:r>
    </w:p>
    <w:p w14:paraId="6C195A5D" w14:textId="77777777" w:rsidR="00A53D58" w:rsidRPr="00A53D58" w:rsidRDefault="00A53D58" w:rsidP="00A53D58">
      <w:pPr>
        <w:numPr>
          <w:ilvl w:val="1"/>
          <w:numId w:val="13"/>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View Sign Language Dictionary: Users can access a dictionary of sign language.</w:t>
      </w:r>
    </w:p>
    <w:p w14:paraId="23AC8ECF" w14:textId="77777777" w:rsidR="00A53D58" w:rsidRPr="00A53D58" w:rsidRDefault="00A53D58" w:rsidP="00A53D58">
      <w:pPr>
        <w:numPr>
          <w:ilvl w:val="1"/>
          <w:numId w:val="14"/>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lastRenderedPageBreak/>
        <w:t>Record Signs: Users can record new signs.</w:t>
      </w:r>
    </w:p>
    <w:p w14:paraId="2DEF59C4" w14:textId="77777777" w:rsidR="00A53D58" w:rsidRPr="00A53D58" w:rsidRDefault="00A53D58" w:rsidP="00A53D58">
      <w:pPr>
        <w:numPr>
          <w:ilvl w:val="1"/>
          <w:numId w:val="15"/>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Translate Signs to Text: Users can translate signs to text.</w:t>
      </w:r>
    </w:p>
    <w:p w14:paraId="52538161" w14:textId="77777777" w:rsidR="00A53D58" w:rsidRPr="00A53D58" w:rsidRDefault="00A53D58" w:rsidP="00A53D58">
      <w:pPr>
        <w:numPr>
          <w:ilvl w:val="1"/>
          <w:numId w:val="16"/>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Translate Text to Signs: Users can translate text to signs.</w:t>
      </w:r>
    </w:p>
    <w:p w14:paraId="68974386" w14:textId="77777777" w:rsidR="00A53D58" w:rsidRPr="00A53D58" w:rsidRDefault="00A53D58" w:rsidP="00A53D58">
      <w:pPr>
        <w:numPr>
          <w:ilvl w:val="1"/>
          <w:numId w:val="17"/>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View Translated Text: Users can view the translated text.</w:t>
      </w:r>
    </w:p>
    <w:p w14:paraId="0E064AFE" w14:textId="77777777" w:rsidR="00A53D58" w:rsidRPr="00A53D58" w:rsidRDefault="00A53D58" w:rsidP="00A53D58">
      <w:pPr>
        <w:numPr>
          <w:ilvl w:val="0"/>
          <w:numId w:val="10"/>
        </w:numPr>
        <w:shd w:val="clear" w:color="auto" w:fill="FFFFFF"/>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Relationships:</w:t>
      </w:r>
    </w:p>
    <w:p w14:paraId="2277A78D" w14:textId="77777777" w:rsidR="00A53D58" w:rsidRPr="00A53D58" w:rsidRDefault="00A53D58" w:rsidP="00A53D58">
      <w:pPr>
        <w:numPr>
          <w:ilvl w:val="1"/>
          <w:numId w:val="18"/>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Each use case has a direct association with the "Deaf and Mute User" actor, indicating user interaction.</w:t>
      </w:r>
    </w:p>
    <w:p w14:paraId="63638551" w14:textId="77777777" w:rsidR="00A53D58" w:rsidRPr="00A53D58" w:rsidRDefault="00A53D58" w:rsidP="00A53D58">
      <w:pPr>
        <w:numPr>
          <w:ilvl w:val="1"/>
          <w:numId w:val="19"/>
        </w:numPr>
        <w:spacing w:after="0" w:line="480" w:lineRule="auto"/>
        <w:textAlignment w:val="baseline"/>
        <w:rPr>
          <w:rFonts w:ascii="Roboto" w:eastAsia="Times New Roman" w:hAnsi="Roboto" w:cs="Times New Roman"/>
          <w:color w:val="374151"/>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 xml:space="preserve">Each use case that interacts with the system represents a functional requirement of the system to </w:t>
      </w:r>
      <w:proofErr w:type="spellStart"/>
      <w:r w:rsidRPr="00A53D58">
        <w:rPr>
          <w:rFonts w:ascii="Roboto" w:eastAsia="Times New Roman" w:hAnsi="Roboto" w:cs="Times New Roman"/>
          <w:color w:val="374151"/>
          <w:sz w:val="24"/>
          <w:szCs w:val="24"/>
          <w:shd w:val="clear" w:color="auto" w:fill="FFFFFF"/>
          <w:lang w:val="en-IN" w:eastAsia="en-IN"/>
        </w:rPr>
        <w:t>fulfill</w:t>
      </w:r>
      <w:proofErr w:type="spellEnd"/>
      <w:r w:rsidRPr="00A53D58">
        <w:rPr>
          <w:rFonts w:ascii="Roboto" w:eastAsia="Times New Roman" w:hAnsi="Roboto" w:cs="Times New Roman"/>
          <w:color w:val="374151"/>
          <w:sz w:val="24"/>
          <w:szCs w:val="24"/>
          <w:shd w:val="clear" w:color="auto" w:fill="FFFFFF"/>
          <w:lang w:val="en-IN" w:eastAsia="en-IN"/>
        </w:rPr>
        <w:t xml:space="preserve"> the user's needs.</w:t>
      </w:r>
    </w:p>
    <w:p w14:paraId="7BFE5DFF" w14:textId="77777777"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class diagram</w:t>
      </w:r>
    </w:p>
    <w:p w14:paraId="6868FD37" w14:textId="35389B58"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noProof/>
          <w:color w:val="0F0F0F"/>
          <w:sz w:val="24"/>
          <w:szCs w:val="24"/>
          <w:bdr w:val="none" w:sz="0" w:space="0" w:color="auto" w:frame="1"/>
          <w:shd w:val="clear" w:color="auto" w:fill="FFFFFF"/>
          <w:lang w:val="en-IN" w:eastAsia="en-IN"/>
        </w:rPr>
        <w:drawing>
          <wp:inline distT="0" distB="0" distL="0" distR="0" wp14:anchorId="655E2E00" wp14:editId="3A3242C7">
            <wp:extent cx="3893820" cy="2682240"/>
            <wp:effectExtent l="0" t="0" r="0" b="3810"/>
            <wp:docPr id="85805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2682240"/>
                    </a:xfrm>
                    <a:prstGeom prst="rect">
                      <a:avLst/>
                    </a:prstGeom>
                    <a:noFill/>
                    <a:ln>
                      <a:noFill/>
                    </a:ln>
                  </pic:spPr>
                </pic:pic>
              </a:graphicData>
            </a:graphic>
          </wp:inline>
        </w:drawing>
      </w:r>
    </w:p>
    <w:p w14:paraId="1EC7114E" w14:textId="77777777" w:rsidR="00A53D58" w:rsidRPr="00A53D58" w:rsidRDefault="00A53D58" w:rsidP="00A53D58">
      <w:pPr>
        <w:shd w:val="clear" w:color="auto" w:fill="FFFFFF"/>
        <w:spacing w:after="30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Explanation:</w:t>
      </w:r>
    </w:p>
    <w:p w14:paraId="55EFAD82" w14:textId="77777777" w:rsidR="00A53D58" w:rsidRPr="00A53D58" w:rsidRDefault="00A53D58" w:rsidP="00A53D58">
      <w:pPr>
        <w:numPr>
          <w:ilvl w:val="0"/>
          <w:numId w:val="20"/>
        </w:numPr>
        <w:shd w:val="clear" w:color="auto" w:fill="FFFFFF"/>
        <w:spacing w:before="300" w:after="0" w:line="480" w:lineRule="auto"/>
        <w:textAlignment w:val="baseline"/>
        <w:rPr>
          <w:rFonts w:ascii="Roboto" w:eastAsia="Times New Roman" w:hAnsi="Roboto" w:cs="Times New Roman"/>
          <w:color w:val="374151"/>
          <w:sz w:val="24"/>
          <w:szCs w:val="24"/>
          <w:lang w:val="en-IN" w:eastAsia="en-IN"/>
        </w:rPr>
      </w:pPr>
      <w:proofErr w:type="spellStart"/>
      <w:r w:rsidRPr="00A53D58">
        <w:rPr>
          <w:rFonts w:ascii="Roboto" w:eastAsia="Times New Roman" w:hAnsi="Roboto" w:cs="Times New Roman"/>
          <w:color w:val="374151"/>
          <w:sz w:val="24"/>
          <w:szCs w:val="24"/>
          <w:shd w:val="clear" w:color="auto" w:fill="FFFFFF"/>
          <w:lang w:val="en-IN" w:eastAsia="en-IN"/>
        </w:rPr>
        <w:t>IndianSignLanguageRecognitionSystem</w:t>
      </w:r>
      <w:proofErr w:type="spellEnd"/>
      <w:r w:rsidRPr="00A53D58">
        <w:rPr>
          <w:rFonts w:ascii="Roboto" w:eastAsia="Times New Roman" w:hAnsi="Roboto" w:cs="Times New Roman"/>
          <w:color w:val="374151"/>
          <w:sz w:val="24"/>
          <w:szCs w:val="24"/>
          <w:shd w:val="clear" w:color="auto" w:fill="FFFFFF"/>
          <w:lang w:val="en-IN" w:eastAsia="en-IN"/>
        </w:rPr>
        <w:t xml:space="preserve">: This class represents the system itself. It has a method </w:t>
      </w:r>
      <w:proofErr w:type="spellStart"/>
      <w:proofErr w:type="gramStart"/>
      <w:r w:rsidRPr="00A53D58">
        <w:rPr>
          <w:rFonts w:ascii="Courier New" w:eastAsia="Times New Roman" w:hAnsi="Courier New" w:cs="Courier New"/>
          <w:color w:val="374151"/>
          <w:sz w:val="21"/>
          <w:szCs w:val="21"/>
          <w:shd w:val="clear" w:color="auto" w:fill="FFFFFF"/>
          <w:lang w:val="en-IN" w:eastAsia="en-IN"/>
        </w:rPr>
        <w:t>recognizeSignLanguage</w:t>
      </w:r>
      <w:proofErr w:type="spellEnd"/>
      <w:r w:rsidRPr="00A53D58">
        <w:rPr>
          <w:rFonts w:ascii="Courier New" w:eastAsia="Times New Roman" w:hAnsi="Courier New" w:cs="Courier New"/>
          <w:color w:val="374151"/>
          <w:sz w:val="21"/>
          <w:szCs w:val="21"/>
          <w:shd w:val="clear" w:color="auto" w:fill="FFFFFF"/>
          <w:lang w:val="en-IN" w:eastAsia="en-IN"/>
        </w:rPr>
        <w:t>(</w:t>
      </w:r>
      <w:proofErr w:type="gramEnd"/>
      <w:r w:rsidRPr="00A53D58">
        <w:rPr>
          <w:rFonts w:ascii="Courier New" w:eastAsia="Times New Roman" w:hAnsi="Courier New" w:cs="Courier New"/>
          <w:color w:val="374151"/>
          <w:sz w:val="21"/>
          <w:szCs w:val="21"/>
          <w:shd w:val="clear" w:color="auto" w:fill="FFFFFF"/>
          <w:lang w:val="en-IN" w:eastAsia="en-IN"/>
        </w:rPr>
        <w:t xml:space="preserve">sign: </w:t>
      </w:r>
      <w:proofErr w:type="spellStart"/>
      <w:r w:rsidRPr="00A53D58">
        <w:rPr>
          <w:rFonts w:ascii="Courier New" w:eastAsia="Times New Roman" w:hAnsi="Courier New" w:cs="Courier New"/>
          <w:color w:val="374151"/>
          <w:sz w:val="21"/>
          <w:szCs w:val="21"/>
          <w:shd w:val="clear" w:color="auto" w:fill="FFFFFF"/>
          <w:lang w:val="en-IN" w:eastAsia="en-IN"/>
        </w:rPr>
        <w:t>SignLanguage</w:t>
      </w:r>
      <w:proofErr w:type="spellEnd"/>
      <w:r w:rsidRPr="00A53D58">
        <w:rPr>
          <w:rFonts w:ascii="Courier New" w:eastAsia="Times New Roman" w:hAnsi="Courier New" w:cs="Courier New"/>
          <w:color w:val="374151"/>
          <w:sz w:val="21"/>
          <w:szCs w:val="21"/>
          <w:shd w:val="clear" w:color="auto" w:fill="FFFFFF"/>
          <w:lang w:val="en-IN" w:eastAsia="en-IN"/>
        </w:rPr>
        <w:t>)</w:t>
      </w:r>
      <w:r w:rsidRPr="00A53D58">
        <w:rPr>
          <w:rFonts w:ascii="Roboto" w:eastAsia="Times New Roman" w:hAnsi="Roboto" w:cs="Times New Roman"/>
          <w:color w:val="374151"/>
          <w:sz w:val="24"/>
          <w:szCs w:val="24"/>
          <w:shd w:val="clear" w:color="auto" w:fill="FFFFFF"/>
          <w:lang w:val="en-IN" w:eastAsia="en-IN"/>
        </w:rPr>
        <w:t xml:space="preserve"> which takes a </w:t>
      </w:r>
      <w:proofErr w:type="spellStart"/>
      <w:r w:rsidRPr="00A53D58">
        <w:rPr>
          <w:rFonts w:ascii="Roboto" w:eastAsia="Times New Roman" w:hAnsi="Roboto" w:cs="Times New Roman"/>
          <w:color w:val="374151"/>
          <w:sz w:val="24"/>
          <w:szCs w:val="24"/>
          <w:shd w:val="clear" w:color="auto" w:fill="FFFFFF"/>
          <w:lang w:val="en-IN" w:eastAsia="en-IN"/>
        </w:rPr>
        <w:lastRenderedPageBreak/>
        <w:t>SignLanguage</w:t>
      </w:r>
      <w:proofErr w:type="spellEnd"/>
      <w:r w:rsidRPr="00A53D58">
        <w:rPr>
          <w:rFonts w:ascii="Roboto" w:eastAsia="Times New Roman" w:hAnsi="Roboto" w:cs="Times New Roman"/>
          <w:color w:val="374151"/>
          <w:sz w:val="24"/>
          <w:szCs w:val="24"/>
          <w:shd w:val="clear" w:color="auto" w:fill="FFFFFF"/>
          <w:lang w:val="en-IN" w:eastAsia="en-IN"/>
        </w:rPr>
        <w:t xml:space="preserve"> object as input and returns a String representing the recognized sign.</w:t>
      </w:r>
    </w:p>
    <w:p w14:paraId="66E03BB3" w14:textId="77777777" w:rsidR="00A53D58" w:rsidRPr="00A53D58" w:rsidRDefault="00A53D58" w:rsidP="00A53D58">
      <w:pPr>
        <w:numPr>
          <w:ilvl w:val="0"/>
          <w:numId w:val="20"/>
        </w:numPr>
        <w:shd w:val="clear" w:color="auto" w:fill="FFFFFF"/>
        <w:spacing w:after="300" w:line="480" w:lineRule="auto"/>
        <w:textAlignment w:val="baseline"/>
        <w:rPr>
          <w:rFonts w:ascii="Roboto" w:eastAsia="Times New Roman" w:hAnsi="Roboto" w:cs="Times New Roman"/>
          <w:color w:val="374151"/>
          <w:sz w:val="24"/>
          <w:szCs w:val="24"/>
          <w:lang w:val="en-IN" w:eastAsia="en-IN"/>
        </w:rPr>
      </w:pPr>
      <w:proofErr w:type="spellStart"/>
      <w:r w:rsidRPr="00A53D58">
        <w:rPr>
          <w:rFonts w:ascii="Roboto" w:eastAsia="Times New Roman" w:hAnsi="Roboto" w:cs="Times New Roman"/>
          <w:color w:val="374151"/>
          <w:sz w:val="24"/>
          <w:szCs w:val="24"/>
          <w:shd w:val="clear" w:color="auto" w:fill="FFFFFF"/>
          <w:lang w:val="en-IN" w:eastAsia="en-IN"/>
        </w:rPr>
        <w:t>SignLanguage</w:t>
      </w:r>
      <w:proofErr w:type="spellEnd"/>
      <w:r w:rsidRPr="00A53D58">
        <w:rPr>
          <w:rFonts w:ascii="Roboto" w:eastAsia="Times New Roman" w:hAnsi="Roboto" w:cs="Times New Roman"/>
          <w:color w:val="374151"/>
          <w:sz w:val="24"/>
          <w:szCs w:val="24"/>
          <w:shd w:val="clear" w:color="auto" w:fill="FFFFFF"/>
          <w:lang w:val="en-IN" w:eastAsia="en-IN"/>
        </w:rPr>
        <w:t xml:space="preserve">: This class represents a sign in the Indian Sign Language. It contains attributes like </w:t>
      </w:r>
      <w:proofErr w:type="spellStart"/>
      <w:r w:rsidRPr="00A53D58">
        <w:rPr>
          <w:rFonts w:ascii="Courier New" w:eastAsia="Times New Roman" w:hAnsi="Courier New" w:cs="Courier New"/>
          <w:color w:val="374151"/>
          <w:sz w:val="21"/>
          <w:szCs w:val="21"/>
          <w:shd w:val="clear" w:color="auto" w:fill="FFFFFF"/>
          <w:lang w:val="en-IN" w:eastAsia="en-IN"/>
        </w:rPr>
        <w:t>handShapes</w:t>
      </w:r>
      <w:proofErr w:type="spellEnd"/>
      <w:r w:rsidRPr="00A53D58">
        <w:rPr>
          <w:rFonts w:ascii="Roboto" w:eastAsia="Times New Roman" w:hAnsi="Roboto" w:cs="Times New Roman"/>
          <w:color w:val="374151"/>
          <w:sz w:val="24"/>
          <w:szCs w:val="24"/>
          <w:shd w:val="clear" w:color="auto" w:fill="FFFFFF"/>
          <w:lang w:val="en-IN" w:eastAsia="en-IN"/>
        </w:rPr>
        <w:t xml:space="preserve">, </w:t>
      </w:r>
      <w:r w:rsidRPr="00A53D58">
        <w:rPr>
          <w:rFonts w:ascii="Courier New" w:eastAsia="Times New Roman" w:hAnsi="Courier New" w:cs="Courier New"/>
          <w:color w:val="374151"/>
          <w:sz w:val="21"/>
          <w:szCs w:val="21"/>
          <w:shd w:val="clear" w:color="auto" w:fill="FFFFFF"/>
          <w:lang w:val="en-IN" w:eastAsia="en-IN"/>
        </w:rPr>
        <w:t>movements</w:t>
      </w:r>
      <w:r w:rsidRPr="00A53D58">
        <w:rPr>
          <w:rFonts w:ascii="Roboto" w:eastAsia="Times New Roman" w:hAnsi="Roboto" w:cs="Times New Roman"/>
          <w:color w:val="374151"/>
          <w:sz w:val="24"/>
          <w:szCs w:val="24"/>
          <w:shd w:val="clear" w:color="auto" w:fill="FFFFFF"/>
          <w:lang w:val="en-IN" w:eastAsia="en-IN"/>
        </w:rPr>
        <w:t xml:space="preserve">, and </w:t>
      </w:r>
      <w:proofErr w:type="spellStart"/>
      <w:r w:rsidRPr="00A53D58">
        <w:rPr>
          <w:rFonts w:ascii="Courier New" w:eastAsia="Times New Roman" w:hAnsi="Courier New" w:cs="Courier New"/>
          <w:color w:val="374151"/>
          <w:sz w:val="21"/>
          <w:szCs w:val="21"/>
          <w:shd w:val="clear" w:color="auto" w:fill="FFFFFF"/>
          <w:lang w:val="en-IN" w:eastAsia="en-IN"/>
        </w:rPr>
        <w:t>facialExpressions</w:t>
      </w:r>
      <w:proofErr w:type="spellEnd"/>
      <w:r w:rsidRPr="00A53D58">
        <w:rPr>
          <w:rFonts w:ascii="Roboto" w:eastAsia="Times New Roman" w:hAnsi="Roboto" w:cs="Times New Roman"/>
          <w:color w:val="374151"/>
          <w:sz w:val="24"/>
          <w:szCs w:val="24"/>
          <w:shd w:val="clear" w:color="auto" w:fill="FFFFFF"/>
          <w:lang w:val="en-IN" w:eastAsia="en-IN"/>
        </w:rPr>
        <w:t xml:space="preserve">, which describe the components of a sign. It also provides methods to retrieve these attributes: </w:t>
      </w:r>
      <w:proofErr w:type="spellStart"/>
      <w:proofErr w:type="gramStart"/>
      <w:r w:rsidRPr="00A53D58">
        <w:rPr>
          <w:rFonts w:ascii="Courier New" w:eastAsia="Times New Roman" w:hAnsi="Courier New" w:cs="Courier New"/>
          <w:color w:val="374151"/>
          <w:sz w:val="21"/>
          <w:szCs w:val="21"/>
          <w:shd w:val="clear" w:color="auto" w:fill="FFFFFF"/>
          <w:lang w:val="en-IN" w:eastAsia="en-IN"/>
        </w:rPr>
        <w:t>getHandShapes</w:t>
      </w:r>
      <w:proofErr w:type="spellEnd"/>
      <w:r w:rsidRPr="00A53D58">
        <w:rPr>
          <w:rFonts w:ascii="Courier New" w:eastAsia="Times New Roman" w:hAnsi="Courier New" w:cs="Courier New"/>
          <w:color w:val="374151"/>
          <w:sz w:val="21"/>
          <w:szCs w:val="21"/>
          <w:shd w:val="clear" w:color="auto" w:fill="FFFFFF"/>
          <w:lang w:val="en-IN" w:eastAsia="en-IN"/>
        </w:rPr>
        <w:t>(</w:t>
      </w:r>
      <w:proofErr w:type="gramEnd"/>
      <w:r w:rsidRPr="00A53D58">
        <w:rPr>
          <w:rFonts w:ascii="Courier New" w:eastAsia="Times New Roman" w:hAnsi="Courier New" w:cs="Courier New"/>
          <w:color w:val="374151"/>
          <w:sz w:val="21"/>
          <w:szCs w:val="21"/>
          <w:shd w:val="clear" w:color="auto" w:fill="FFFFFF"/>
          <w:lang w:val="en-IN" w:eastAsia="en-IN"/>
        </w:rPr>
        <w:t>)</w:t>
      </w:r>
      <w:r w:rsidRPr="00A53D58">
        <w:rPr>
          <w:rFonts w:ascii="Roboto" w:eastAsia="Times New Roman" w:hAnsi="Roboto" w:cs="Times New Roman"/>
          <w:color w:val="374151"/>
          <w:sz w:val="24"/>
          <w:szCs w:val="24"/>
          <w:shd w:val="clear" w:color="auto" w:fill="FFFFFF"/>
          <w:lang w:val="en-IN" w:eastAsia="en-IN"/>
        </w:rPr>
        <w:t xml:space="preserve">, </w:t>
      </w:r>
      <w:proofErr w:type="spellStart"/>
      <w:r w:rsidRPr="00A53D58">
        <w:rPr>
          <w:rFonts w:ascii="Courier New" w:eastAsia="Times New Roman" w:hAnsi="Courier New" w:cs="Courier New"/>
          <w:color w:val="374151"/>
          <w:sz w:val="21"/>
          <w:szCs w:val="21"/>
          <w:shd w:val="clear" w:color="auto" w:fill="FFFFFF"/>
          <w:lang w:val="en-IN" w:eastAsia="en-IN"/>
        </w:rPr>
        <w:t>getMovements</w:t>
      </w:r>
      <w:proofErr w:type="spellEnd"/>
      <w:r w:rsidRPr="00A53D58">
        <w:rPr>
          <w:rFonts w:ascii="Courier New" w:eastAsia="Times New Roman" w:hAnsi="Courier New" w:cs="Courier New"/>
          <w:color w:val="374151"/>
          <w:sz w:val="21"/>
          <w:szCs w:val="21"/>
          <w:shd w:val="clear" w:color="auto" w:fill="FFFFFF"/>
          <w:lang w:val="en-IN" w:eastAsia="en-IN"/>
        </w:rPr>
        <w:t>()</w:t>
      </w:r>
      <w:r w:rsidRPr="00A53D58">
        <w:rPr>
          <w:rFonts w:ascii="Roboto" w:eastAsia="Times New Roman" w:hAnsi="Roboto" w:cs="Times New Roman"/>
          <w:color w:val="374151"/>
          <w:sz w:val="24"/>
          <w:szCs w:val="24"/>
          <w:shd w:val="clear" w:color="auto" w:fill="FFFFFF"/>
          <w:lang w:val="en-IN" w:eastAsia="en-IN"/>
        </w:rPr>
        <w:t xml:space="preserve">, and </w:t>
      </w:r>
      <w:proofErr w:type="spellStart"/>
      <w:r w:rsidRPr="00A53D58">
        <w:rPr>
          <w:rFonts w:ascii="Courier New" w:eastAsia="Times New Roman" w:hAnsi="Courier New" w:cs="Courier New"/>
          <w:color w:val="374151"/>
          <w:sz w:val="21"/>
          <w:szCs w:val="21"/>
          <w:shd w:val="clear" w:color="auto" w:fill="FFFFFF"/>
          <w:lang w:val="en-IN" w:eastAsia="en-IN"/>
        </w:rPr>
        <w:t>getFacialExpressions</w:t>
      </w:r>
      <w:proofErr w:type="spellEnd"/>
      <w:r w:rsidRPr="00A53D58">
        <w:rPr>
          <w:rFonts w:ascii="Courier New" w:eastAsia="Times New Roman" w:hAnsi="Courier New" w:cs="Courier New"/>
          <w:color w:val="374151"/>
          <w:sz w:val="21"/>
          <w:szCs w:val="21"/>
          <w:shd w:val="clear" w:color="auto" w:fill="FFFFFF"/>
          <w:lang w:val="en-IN" w:eastAsia="en-IN"/>
        </w:rPr>
        <w:t>()</w:t>
      </w:r>
      <w:r w:rsidRPr="00A53D58">
        <w:rPr>
          <w:rFonts w:ascii="Roboto" w:eastAsia="Times New Roman" w:hAnsi="Roboto" w:cs="Times New Roman"/>
          <w:color w:val="374151"/>
          <w:sz w:val="24"/>
          <w:szCs w:val="24"/>
          <w:shd w:val="clear" w:color="auto" w:fill="FFFFFF"/>
          <w:lang w:val="en-IN" w:eastAsia="en-IN"/>
        </w:rPr>
        <w:t>.</w:t>
      </w:r>
    </w:p>
    <w:p w14:paraId="435F3C4F" w14:textId="77777777" w:rsidR="00A53D58" w:rsidRPr="00A53D58" w:rsidRDefault="00A53D58" w:rsidP="00A53D58">
      <w:pPr>
        <w:shd w:val="clear" w:color="auto" w:fill="FFFFFF"/>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374151"/>
          <w:sz w:val="24"/>
          <w:szCs w:val="24"/>
          <w:shd w:val="clear" w:color="auto" w:fill="FFFFFF"/>
          <w:lang w:val="en-IN" w:eastAsia="en-IN"/>
        </w:rPr>
        <w:t xml:space="preserve">The system will use the attributes and methods of the </w:t>
      </w:r>
      <w:proofErr w:type="spellStart"/>
      <w:r w:rsidRPr="00A53D58">
        <w:rPr>
          <w:rFonts w:ascii="Courier New" w:eastAsia="Times New Roman" w:hAnsi="Courier New" w:cs="Courier New"/>
          <w:color w:val="374151"/>
          <w:sz w:val="21"/>
          <w:szCs w:val="21"/>
          <w:shd w:val="clear" w:color="auto" w:fill="FFFFFF"/>
          <w:lang w:val="en-IN" w:eastAsia="en-IN"/>
        </w:rPr>
        <w:t>SignLanguage</w:t>
      </w:r>
      <w:proofErr w:type="spellEnd"/>
      <w:r w:rsidRPr="00A53D58">
        <w:rPr>
          <w:rFonts w:ascii="Roboto" w:eastAsia="Times New Roman" w:hAnsi="Roboto" w:cs="Times New Roman"/>
          <w:color w:val="374151"/>
          <w:sz w:val="24"/>
          <w:szCs w:val="24"/>
          <w:shd w:val="clear" w:color="auto" w:fill="FFFFFF"/>
          <w:lang w:val="en-IN" w:eastAsia="en-IN"/>
        </w:rPr>
        <w:t xml:space="preserve"> class to recognize signs inputted into the system and assist deaf and mute individuals in understanding and communicating through sign language.</w:t>
      </w:r>
    </w:p>
    <w:p w14:paraId="37998D53" w14:textId="77777777"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sequence diagram</w:t>
      </w:r>
    </w:p>
    <w:p w14:paraId="18CF6ED7" w14:textId="6623425D"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noProof/>
          <w:color w:val="0F0F0F"/>
          <w:sz w:val="24"/>
          <w:szCs w:val="24"/>
          <w:bdr w:val="none" w:sz="0" w:space="0" w:color="auto" w:frame="1"/>
          <w:shd w:val="clear" w:color="auto" w:fill="FFFFFF"/>
          <w:lang w:val="en-IN" w:eastAsia="en-IN"/>
        </w:rPr>
        <w:drawing>
          <wp:inline distT="0" distB="0" distL="0" distR="0" wp14:anchorId="69179DC6" wp14:editId="080FEDD2">
            <wp:extent cx="5943600" cy="2860675"/>
            <wp:effectExtent l="0" t="0" r="0" b="0"/>
            <wp:docPr id="1541942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68DBDEBB" w14:textId="77777777" w:rsidR="00A53D58" w:rsidRPr="00A53D58" w:rsidRDefault="00A53D58" w:rsidP="00A53D58">
      <w:pPr>
        <w:shd w:val="clear" w:color="auto" w:fill="FFFFFF"/>
        <w:spacing w:after="30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Explanation:</w:t>
      </w:r>
    </w:p>
    <w:p w14:paraId="55FCA7B7" w14:textId="77777777" w:rsidR="00A53D58" w:rsidRPr="00A53D58" w:rsidRDefault="00A53D58" w:rsidP="00A53D58">
      <w:pPr>
        <w:numPr>
          <w:ilvl w:val="0"/>
          <w:numId w:val="21"/>
        </w:numPr>
        <w:spacing w:before="300"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lastRenderedPageBreak/>
        <w:t>User: The individual interacting with the system, typically a deaf or mute person, initiates the process.</w:t>
      </w:r>
    </w:p>
    <w:p w14:paraId="58BAF404"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Webcam: The hardware component that captures video input from the user's gestures.</w:t>
      </w:r>
    </w:p>
    <w:p w14:paraId="173023CF"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Indian Sign Language Recognition System (</w:t>
      </w:r>
      <w:proofErr w:type="spellStart"/>
      <w:r w:rsidRPr="00A53D58">
        <w:rPr>
          <w:rFonts w:ascii="Roboto" w:eastAsia="Times New Roman" w:hAnsi="Roboto" w:cs="Times New Roman"/>
          <w:color w:val="0F0F0F"/>
          <w:sz w:val="24"/>
          <w:szCs w:val="24"/>
          <w:shd w:val="clear" w:color="auto" w:fill="FFFFFF"/>
          <w:lang w:val="en-IN" w:eastAsia="en-IN"/>
        </w:rPr>
        <w:t>ISLSystem</w:t>
      </w:r>
      <w:proofErr w:type="spellEnd"/>
      <w:r w:rsidRPr="00A53D58">
        <w:rPr>
          <w:rFonts w:ascii="Roboto" w:eastAsia="Times New Roman" w:hAnsi="Roboto" w:cs="Times New Roman"/>
          <w:color w:val="0F0F0F"/>
          <w:sz w:val="24"/>
          <w:szCs w:val="24"/>
          <w:shd w:val="clear" w:color="auto" w:fill="FFFFFF"/>
          <w:lang w:val="en-IN" w:eastAsia="en-IN"/>
        </w:rPr>
        <w:t xml:space="preserve">): This component </w:t>
      </w:r>
      <w:proofErr w:type="spellStart"/>
      <w:r w:rsidRPr="00A53D58">
        <w:rPr>
          <w:rFonts w:ascii="Roboto" w:eastAsia="Times New Roman" w:hAnsi="Roboto" w:cs="Times New Roman"/>
          <w:color w:val="0F0F0F"/>
          <w:sz w:val="24"/>
          <w:szCs w:val="24"/>
          <w:shd w:val="clear" w:color="auto" w:fill="FFFFFF"/>
          <w:lang w:val="en-IN" w:eastAsia="en-IN"/>
        </w:rPr>
        <w:t>analyzes</w:t>
      </w:r>
      <w:proofErr w:type="spellEnd"/>
      <w:r w:rsidRPr="00A53D58">
        <w:rPr>
          <w:rFonts w:ascii="Roboto" w:eastAsia="Times New Roman" w:hAnsi="Roboto" w:cs="Times New Roman"/>
          <w:color w:val="0F0F0F"/>
          <w:sz w:val="24"/>
          <w:szCs w:val="24"/>
          <w:shd w:val="clear" w:color="auto" w:fill="FFFFFF"/>
          <w:lang w:val="en-IN" w:eastAsia="en-IN"/>
        </w:rPr>
        <w:t xml:space="preserve"> the video stream to recognize and interpret the sign language gestures.</w:t>
      </w:r>
    </w:p>
    <w:p w14:paraId="2CDA7452"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Database: Stores information related to various sign language gestures and their interpretations.</w:t>
      </w:r>
    </w:p>
    <w:p w14:paraId="53AD4980"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Sign Language Interpreter: The component responsible for processing the video frames, looking up signs in the database, and interpreting them.</w:t>
      </w:r>
    </w:p>
    <w:p w14:paraId="39E999ED"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The sequence begins with the user activating the webcam.</w:t>
      </w:r>
    </w:p>
    <w:p w14:paraId="51C2FE8D"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The webcam streams video to the Indian Sign Language Recognition System.</w:t>
      </w:r>
    </w:p>
    <w:p w14:paraId="40AC3ED0"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 xml:space="preserve">The </w:t>
      </w:r>
      <w:proofErr w:type="spellStart"/>
      <w:r w:rsidRPr="00A53D58">
        <w:rPr>
          <w:rFonts w:ascii="Roboto" w:eastAsia="Times New Roman" w:hAnsi="Roboto" w:cs="Times New Roman"/>
          <w:color w:val="0F0F0F"/>
          <w:sz w:val="24"/>
          <w:szCs w:val="24"/>
          <w:shd w:val="clear" w:color="auto" w:fill="FFFFFF"/>
          <w:lang w:val="en-IN" w:eastAsia="en-IN"/>
        </w:rPr>
        <w:t>ISLSystem</w:t>
      </w:r>
      <w:proofErr w:type="spellEnd"/>
      <w:r w:rsidRPr="00A53D58">
        <w:rPr>
          <w:rFonts w:ascii="Roboto" w:eastAsia="Times New Roman" w:hAnsi="Roboto" w:cs="Times New Roman"/>
          <w:color w:val="0F0F0F"/>
          <w:sz w:val="24"/>
          <w:szCs w:val="24"/>
          <w:shd w:val="clear" w:color="auto" w:fill="FFFFFF"/>
          <w:lang w:val="en-IN" w:eastAsia="en-IN"/>
        </w:rPr>
        <w:t xml:space="preserve"> forwards video frames to the Sign Language Interpreter.</w:t>
      </w:r>
    </w:p>
    <w:p w14:paraId="2AF2985E"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The Interpreter searches the database for the corresponding sign information.</w:t>
      </w:r>
    </w:p>
    <w:p w14:paraId="37CC09B8"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 xml:space="preserve">The Interpreter sends the interpreted sign back to the </w:t>
      </w:r>
      <w:proofErr w:type="spellStart"/>
      <w:r w:rsidRPr="00A53D58">
        <w:rPr>
          <w:rFonts w:ascii="Roboto" w:eastAsia="Times New Roman" w:hAnsi="Roboto" w:cs="Times New Roman"/>
          <w:color w:val="0F0F0F"/>
          <w:sz w:val="24"/>
          <w:szCs w:val="24"/>
          <w:shd w:val="clear" w:color="auto" w:fill="FFFFFF"/>
          <w:lang w:val="en-IN" w:eastAsia="en-IN"/>
        </w:rPr>
        <w:t>ISLSystem</w:t>
      </w:r>
      <w:proofErr w:type="spellEnd"/>
      <w:r w:rsidRPr="00A53D58">
        <w:rPr>
          <w:rFonts w:ascii="Roboto" w:eastAsia="Times New Roman" w:hAnsi="Roboto" w:cs="Times New Roman"/>
          <w:color w:val="0F0F0F"/>
          <w:sz w:val="24"/>
          <w:szCs w:val="24"/>
          <w:shd w:val="clear" w:color="auto" w:fill="FFFFFF"/>
          <w:lang w:val="en-IN" w:eastAsia="en-IN"/>
        </w:rPr>
        <w:t>.</w:t>
      </w:r>
    </w:p>
    <w:p w14:paraId="299D9AD5" w14:textId="77777777" w:rsidR="00A53D58" w:rsidRPr="00A53D58" w:rsidRDefault="00A53D58" w:rsidP="00A53D58">
      <w:pPr>
        <w:numPr>
          <w:ilvl w:val="0"/>
          <w:numId w:val="21"/>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 xml:space="preserve">Finally, the </w:t>
      </w:r>
      <w:proofErr w:type="spellStart"/>
      <w:r w:rsidRPr="00A53D58">
        <w:rPr>
          <w:rFonts w:ascii="Roboto" w:eastAsia="Times New Roman" w:hAnsi="Roboto" w:cs="Times New Roman"/>
          <w:color w:val="0F0F0F"/>
          <w:sz w:val="24"/>
          <w:szCs w:val="24"/>
          <w:shd w:val="clear" w:color="auto" w:fill="FFFFFF"/>
          <w:lang w:val="en-IN" w:eastAsia="en-IN"/>
        </w:rPr>
        <w:t>ISLSystem</w:t>
      </w:r>
      <w:proofErr w:type="spellEnd"/>
      <w:r w:rsidRPr="00A53D58">
        <w:rPr>
          <w:rFonts w:ascii="Roboto" w:eastAsia="Times New Roman" w:hAnsi="Roboto" w:cs="Times New Roman"/>
          <w:color w:val="0F0F0F"/>
          <w:sz w:val="24"/>
          <w:szCs w:val="24"/>
          <w:shd w:val="clear" w:color="auto" w:fill="FFFFFF"/>
          <w:lang w:val="en-IN" w:eastAsia="en-IN"/>
        </w:rPr>
        <w:t xml:space="preserve"> displays the interpreted sign to the user.</w:t>
      </w:r>
    </w:p>
    <w:p w14:paraId="1E499FB1" w14:textId="77777777"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activity diagram</w:t>
      </w:r>
    </w:p>
    <w:p w14:paraId="098019A1" w14:textId="0C697082"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noProof/>
          <w:color w:val="0F0F0F"/>
          <w:sz w:val="24"/>
          <w:szCs w:val="24"/>
          <w:bdr w:val="none" w:sz="0" w:space="0" w:color="auto" w:frame="1"/>
          <w:shd w:val="clear" w:color="auto" w:fill="FFFFFF"/>
          <w:lang w:val="en-IN" w:eastAsia="en-IN"/>
        </w:rPr>
        <w:lastRenderedPageBreak/>
        <w:drawing>
          <wp:inline distT="0" distB="0" distL="0" distR="0" wp14:anchorId="4A0CA4B9" wp14:editId="7C0CA6D7">
            <wp:extent cx="5303520" cy="4046220"/>
            <wp:effectExtent l="0" t="0" r="0" b="0"/>
            <wp:docPr id="738972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046220"/>
                    </a:xfrm>
                    <a:prstGeom prst="rect">
                      <a:avLst/>
                    </a:prstGeom>
                    <a:noFill/>
                    <a:ln>
                      <a:noFill/>
                    </a:ln>
                  </pic:spPr>
                </pic:pic>
              </a:graphicData>
            </a:graphic>
          </wp:inline>
        </w:drawing>
      </w:r>
    </w:p>
    <w:p w14:paraId="1263DE2D" w14:textId="77777777" w:rsidR="00A53D58" w:rsidRPr="00A53D58" w:rsidRDefault="00A53D58" w:rsidP="00A53D58">
      <w:pPr>
        <w:shd w:val="clear" w:color="auto" w:fill="FFFFFF"/>
        <w:spacing w:after="30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Explanation:</w:t>
      </w:r>
    </w:p>
    <w:p w14:paraId="1C4F3007" w14:textId="77777777" w:rsidR="00A53D58" w:rsidRPr="00A53D58" w:rsidRDefault="00A53D58" w:rsidP="00A53D58">
      <w:pPr>
        <w:numPr>
          <w:ilvl w:val="0"/>
          <w:numId w:val="22"/>
        </w:numPr>
        <w:spacing w:before="300"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Start Recognition System: The system starts here.</w:t>
      </w:r>
    </w:p>
    <w:p w14:paraId="24F2418E"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Input Sign Language Gesture: The user inputs a sign language gesture.</w:t>
      </w:r>
    </w:p>
    <w:p w14:paraId="7CC9A339"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Process Gesture: The system processes the input sign language gesture.</w:t>
      </w:r>
    </w:p>
    <w:p w14:paraId="5E87BC37"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 xml:space="preserve">Recognized </w:t>
      </w:r>
      <w:proofErr w:type="gramStart"/>
      <w:r w:rsidRPr="00A53D58">
        <w:rPr>
          <w:rFonts w:ascii="Roboto" w:eastAsia="Times New Roman" w:hAnsi="Roboto" w:cs="Times New Roman"/>
          <w:color w:val="0F0F0F"/>
          <w:sz w:val="24"/>
          <w:szCs w:val="24"/>
          <w:shd w:val="clear" w:color="auto" w:fill="FFFFFF"/>
          <w:lang w:val="en-IN" w:eastAsia="en-IN"/>
        </w:rPr>
        <w:t>Gesture?:</w:t>
      </w:r>
      <w:proofErr w:type="gramEnd"/>
      <w:r w:rsidRPr="00A53D58">
        <w:rPr>
          <w:rFonts w:ascii="Roboto" w:eastAsia="Times New Roman" w:hAnsi="Roboto" w:cs="Times New Roman"/>
          <w:color w:val="0F0F0F"/>
          <w:sz w:val="24"/>
          <w:szCs w:val="24"/>
          <w:shd w:val="clear" w:color="auto" w:fill="FFFFFF"/>
          <w:lang w:val="en-IN" w:eastAsia="en-IN"/>
        </w:rPr>
        <w:t xml:space="preserve"> It checks whether the gesture is recognized or not.</w:t>
      </w:r>
    </w:p>
    <w:p w14:paraId="184C6339"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If the gesture is recognized:</w:t>
      </w:r>
    </w:p>
    <w:p w14:paraId="458741FF" w14:textId="77777777" w:rsidR="00A53D58" w:rsidRPr="00A53D58" w:rsidRDefault="00A53D58" w:rsidP="00A53D58">
      <w:pPr>
        <w:numPr>
          <w:ilvl w:val="1"/>
          <w:numId w:val="23"/>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Convert to Text/Action: The recognized gesture is converted into text or action.</w:t>
      </w:r>
    </w:p>
    <w:p w14:paraId="70FBA7A1" w14:textId="77777777" w:rsidR="00A53D58" w:rsidRPr="00A53D58" w:rsidRDefault="00A53D58" w:rsidP="00A53D58">
      <w:pPr>
        <w:numPr>
          <w:ilvl w:val="1"/>
          <w:numId w:val="24"/>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Display Result: The system displays the result of the recognized gesture.</w:t>
      </w:r>
    </w:p>
    <w:p w14:paraId="015ABD15"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If the gesture is not recognized:</w:t>
      </w:r>
    </w:p>
    <w:p w14:paraId="11149032" w14:textId="77777777" w:rsidR="00A53D58" w:rsidRPr="00A53D58" w:rsidRDefault="00A53D58" w:rsidP="00A53D58">
      <w:pPr>
        <w:numPr>
          <w:ilvl w:val="1"/>
          <w:numId w:val="25"/>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lastRenderedPageBreak/>
        <w:t>Display Gesture Not Recognized: The system displays a message indicating that the gesture was not recognized.</w:t>
      </w:r>
    </w:p>
    <w:p w14:paraId="5CEC7F2B" w14:textId="77777777" w:rsidR="00A53D58" w:rsidRPr="00A53D58" w:rsidRDefault="00A53D58" w:rsidP="00A53D58">
      <w:pPr>
        <w:numPr>
          <w:ilvl w:val="0"/>
          <w:numId w:val="22"/>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If there is no input:</w:t>
      </w:r>
    </w:p>
    <w:p w14:paraId="77D77204" w14:textId="77777777" w:rsidR="00A53D58" w:rsidRPr="00A53D58" w:rsidRDefault="00A53D58" w:rsidP="00A53D58">
      <w:pPr>
        <w:numPr>
          <w:ilvl w:val="1"/>
          <w:numId w:val="26"/>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Display No Input: The system displays a message indicating that there was no input.</w:t>
      </w:r>
    </w:p>
    <w:p w14:paraId="1F3E0070" w14:textId="77777777" w:rsidR="00A53D58" w:rsidRPr="00A53D58" w:rsidRDefault="00A53D58" w:rsidP="00A53D58">
      <w:pPr>
        <w:numPr>
          <w:ilvl w:val="0"/>
          <w:numId w:val="22"/>
        </w:numPr>
        <w:spacing w:after="30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Stop: The system stops.</w:t>
      </w:r>
    </w:p>
    <w:p w14:paraId="28A37B44" w14:textId="77777777" w:rsidR="00A53D58" w:rsidRPr="00A53D58" w:rsidRDefault="00A53D58" w:rsidP="00A53D58">
      <w:pPr>
        <w:shd w:val="clear" w:color="auto" w:fill="FFFFFF"/>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This activity diagram outlines the basic flow of activities in the Indian Sign Language Recognition System, demonstrating how it processes input gestures and provides appropriate outputs for the users.</w:t>
      </w:r>
    </w:p>
    <w:p w14:paraId="22BCAA7C" w14:textId="77777777" w:rsidR="00A53D58" w:rsidRPr="00A53D58" w:rsidRDefault="00A53D58" w:rsidP="00A53D58">
      <w:pPr>
        <w:spacing w:after="240" w:line="240" w:lineRule="auto"/>
        <w:rPr>
          <w:rFonts w:ascii="Times New Roman" w:eastAsia="Times New Roman" w:hAnsi="Times New Roman" w:cs="Times New Roman"/>
          <w:sz w:val="24"/>
          <w:szCs w:val="24"/>
          <w:lang w:val="en-IN" w:eastAsia="en-IN"/>
        </w:rPr>
      </w:pPr>
      <w:r w:rsidRPr="00A53D58">
        <w:rPr>
          <w:rFonts w:ascii="Times New Roman" w:eastAsia="Times New Roman" w:hAnsi="Times New Roman" w:cs="Times New Roman"/>
          <w:sz w:val="24"/>
          <w:szCs w:val="24"/>
          <w:lang w:val="en-IN" w:eastAsia="en-IN"/>
        </w:rPr>
        <w:br/>
      </w:r>
    </w:p>
    <w:p w14:paraId="3AE5152A" w14:textId="77777777"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flow chart diagram</w:t>
      </w:r>
    </w:p>
    <w:p w14:paraId="0169B5FE" w14:textId="7F3BF356" w:rsidR="00A53D58" w:rsidRPr="00A53D58" w:rsidRDefault="00A53D58" w:rsidP="00A53D58">
      <w:pPr>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noProof/>
          <w:color w:val="0F0F0F"/>
          <w:sz w:val="24"/>
          <w:szCs w:val="24"/>
          <w:bdr w:val="none" w:sz="0" w:space="0" w:color="auto" w:frame="1"/>
          <w:shd w:val="clear" w:color="auto" w:fill="FFFFFF"/>
          <w:lang w:val="en-IN" w:eastAsia="en-IN"/>
        </w:rPr>
        <w:lastRenderedPageBreak/>
        <w:drawing>
          <wp:inline distT="0" distB="0" distL="0" distR="0" wp14:anchorId="62182758" wp14:editId="4C449CB0">
            <wp:extent cx="5600700" cy="6202680"/>
            <wp:effectExtent l="0" t="0" r="0" b="7620"/>
            <wp:docPr id="1414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6202680"/>
                    </a:xfrm>
                    <a:prstGeom prst="rect">
                      <a:avLst/>
                    </a:prstGeom>
                    <a:noFill/>
                    <a:ln>
                      <a:noFill/>
                    </a:ln>
                  </pic:spPr>
                </pic:pic>
              </a:graphicData>
            </a:graphic>
          </wp:inline>
        </w:drawing>
      </w:r>
    </w:p>
    <w:p w14:paraId="4F777A8F" w14:textId="77777777" w:rsidR="00A53D58" w:rsidRPr="00A53D58" w:rsidRDefault="00A53D58" w:rsidP="00A53D58">
      <w:pPr>
        <w:shd w:val="clear" w:color="auto" w:fill="FFFFFF"/>
        <w:spacing w:after="30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Explanation of the flowchart:</w:t>
      </w:r>
    </w:p>
    <w:p w14:paraId="35A59D03" w14:textId="77777777" w:rsidR="00A53D58" w:rsidRPr="00A53D58" w:rsidRDefault="00A53D58" w:rsidP="00A53D58">
      <w:pPr>
        <w:numPr>
          <w:ilvl w:val="0"/>
          <w:numId w:val="27"/>
        </w:numPr>
        <w:spacing w:before="300"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Capture Video: The system starts by capturing video input from a camera or any input device.</w:t>
      </w:r>
    </w:p>
    <w:p w14:paraId="2D8551F6"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lastRenderedPageBreak/>
        <w:t>Preprocess Video: The captured video undergoes preprocessing to enhance its quality and prepare it for analysis.</w:t>
      </w:r>
    </w:p>
    <w:p w14:paraId="6EA603FC"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Extract Frames: The video is processed to extract individual frames for analysis.</w:t>
      </w:r>
    </w:p>
    <w:p w14:paraId="71F3CE88"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 xml:space="preserve">Detect Hands: Each frame is </w:t>
      </w:r>
      <w:proofErr w:type="spellStart"/>
      <w:r w:rsidRPr="00A53D58">
        <w:rPr>
          <w:rFonts w:ascii="Roboto" w:eastAsia="Times New Roman" w:hAnsi="Roboto" w:cs="Times New Roman"/>
          <w:color w:val="0F0F0F"/>
          <w:sz w:val="24"/>
          <w:szCs w:val="24"/>
          <w:shd w:val="clear" w:color="auto" w:fill="FFFFFF"/>
          <w:lang w:val="en-IN" w:eastAsia="en-IN"/>
        </w:rPr>
        <w:t>analyzed</w:t>
      </w:r>
      <w:proofErr w:type="spellEnd"/>
      <w:r w:rsidRPr="00A53D58">
        <w:rPr>
          <w:rFonts w:ascii="Roboto" w:eastAsia="Times New Roman" w:hAnsi="Roboto" w:cs="Times New Roman"/>
          <w:color w:val="0F0F0F"/>
          <w:sz w:val="24"/>
          <w:szCs w:val="24"/>
          <w:shd w:val="clear" w:color="auto" w:fill="FFFFFF"/>
          <w:lang w:val="en-IN" w:eastAsia="en-IN"/>
        </w:rPr>
        <w:t xml:space="preserve"> to detect the presence of hands, which are key for sign language recognition.</w:t>
      </w:r>
    </w:p>
    <w:p w14:paraId="31473E81"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Recognize Sign Language: If hands are detected, the system proceeds to recognize the gestures and signs made by the hands, which represent sign language.</w:t>
      </w:r>
    </w:p>
    <w:p w14:paraId="1535A186"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Translate to Text: The recognized sign language gestures are translated into text.</w:t>
      </w:r>
    </w:p>
    <w:p w14:paraId="4582502B"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Display Text: The translated text is displayed to the user, making the sign language communication understandable.</w:t>
      </w:r>
    </w:p>
    <w:p w14:paraId="334A6E31" w14:textId="77777777" w:rsidR="00A53D58" w:rsidRPr="00A53D58" w:rsidRDefault="00A53D58" w:rsidP="00A53D58">
      <w:pPr>
        <w:numPr>
          <w:ilvl w:val="0"/>
          <w:numId w:val="27"/>
        </w:numPr>
        <w:spacing w:after="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Error Handling: Throughout the process, error handling mechanisms are in place to deal with issues such as empty frames or failure to detect hands.</w:t>
      </w:r>
    </w:p>
    <w:p w14:paraId="49722F35" w14:textId="77777777" w:rsidR="00A53D58" w:rsidRPr="00A53D58" w:rsidRDefault="00A53D58" w:rsidP="00A53D58">
      <w:pPr>
        <w:numPr>
          <w:ilvl w:val="0"/>
          <w:numId w:val="27"/>
        </w:numPr>
        <w:spacing w:after="300" w:line="480" w:lineRule="auto"/>
        <w:textAlignment w:val="baseline"/>
        <w:rPr>
          <w:rFonts w:ascii="Roboto" w:eastAsia="Times New Roman" w:hAnsi="Roboto" w:cs="Times New Roman"/>
          <w:color w:val="0F0F0F"/>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Stop: The process stops once the video analysis is completed and the text is displayed.</w:t>
      </w:r>
    </w:p>
    <w:p w14:paraId="3C89E330" w14:textId="77777777" w:rsidR="00A53D58" w:rsidRPr="00A53D58" w:rsidRDefault="00A53D58" w:rsidP="00A53D58">
      <w:pPr>
        <w:shd w:val="clear" w:color="auto" w:fill="FFFFFF"/>
        <w:spacing w:before="300" w:after="0" w:line="480" w:lineRule="auto"/>
        <w:rPr>
          <w:rFonts w:ascii="Times New Roman" w:eastAsia="Times New Roman" w:hAnsi="Times New Roman" w:cs="Times New Roman"/>
          <w:sz w:val="24"/>
          <w:szCs w:val="24"/>
          <w:lang w:val="en-IN" w:eastAsia="en-IN"/>
        </w:rPr>
      </w:pPr>
      <w:r w:rsidRPr="00A53D58">
        <w:rPr>
          <w:rFonts w:ascii="Roboto" w:eastAsia="Times New Roman" w:hAnsi="Roboto" w:cs="Times New Roman"/>
          <w:color w:val="0F0F0F"/>
          <w:sz w:val="24"/>
          <w:szCs w:val="24"/>
          <w:shd w:val="clear" w:color="auto" w:fill="FFFFFF"/>
          <w:lang w:val="en-IN" w:eastAsia="en-IN"/>
        </w:rPr>
        <w:t>This flowchart represents the sequential steps involved in the Indian sign language recognition system designed to assist deaf and mute individuals in communicating effectively.</w:t>
      </w:r>
    </w:p>
    <w:p w14:paraId="20BDCE3E" w14:textId="77777777" w:rsidR="00A53D58" w:rsidRDefault="00A53D58" w:rsidP="00A53D58">
      <w:pPr>
        <w:spacing w:line="480" w:lineRule="exact"/>
        <w:jc w:val="both"/>
      </w:pPr>
    </w:p>
    <w:p w14:paraId="401C9BAD" w14:textId="77777777" w:rsidR="00A53D58" w:rsidRDefault="00A53D58" w:rsidP="00A53D58">
      <w:pPr>
        <w:spacing w:line="480" w:lineRule="exact"/>
        <w:jc w:val="both"/>
      </w:pPr>
    </w:p>
    <w:p w14:paraId="55CD585B" w14:textId="77777777" w:rsidR="00A53D58" w:rsidRDefault="00A53D58" w:rsidP="00A53D58">
      <w:pPr>
        <w:spacing w:line="480" w:lineRule="exact"/>
        <w:jc w:val="both"/>
      </w:pPr>
    </w:p>
    <w:p w14:paraId="1DFBCF74" w14:textId="77777777" w:rsidR="00A53D58" w:rsidRPr="00A53D58" w:rsidRDefault="00A53D58" w:rsidP="00A53D58">
      <w:pPr>
        <w:pStyle w:val="NormalWeb"/>
        <w:spacing w:before="300" w:beforeAutospacing="0" w:after="0" w:afterAutospacing="0" w:line="480" w:lineRule="auto"/>
        <w:jc w:val="center"/>
        <w:rPr>
          <w:b/>
          <w:bCs/>
          <w:sz w:val="36"/>
          <w:szCs w:val="36"/>
        </w:rPr>
      </w:pPr>
      <w:r w:rsidRPr="00A53D58">
        <w:rPr>
          <w:rFonts w:ascii="Roboto" w:hAnsi="Roboto"/>
          <w:b/>
          <w:bCs/>
          <w:color w:val="0F0F0F"/>
          <w:sz w:val="36"/>
          <w:szCs w:val="36"/>
          <w:shd w:val="clear" w:color="auto" w:fill="FFFFFF"/>
        </w:rPr>
        <w:lastRenderedPageBreak/>
        <w:t>Data flow diagram</w:t>
      </w:r>
    </w:p>
    <w:p w14:paraId="6052519B" w14:textId="4DDF986B" w:rsidR="00A53D58" w:rsidRDefault="00A53D58" w:rsidP="00A53D58">
      <w:pPr>
        <w:pStyle w:val="NormalWeb"/>
        <w:spacing w:before="300" w:beforeAutospacing="0" w:after="0" w:afterAutospacing="0" w:line="480" w:lineRule="auto"/>
      </w:pPr>
      <w:r>
        <w:rPr>
          <w:rFonts w:ascii="Roboto" w:hAnsi="Roboto"/>
          <w:noProof/>
          <w:color w:val="0F0F0F"/>
          <w:bdr w:val="none" w:sz="0" w:space="0" w:color="auto" w:frame="1"/>
          <w:shd w:val="clear" w:color="auto" w:fill="FFFFFF"/>
        </w:rPr>
        <w:drawing>
          <wp:inline distT="0" distB="0" distL="0" distR="0" wp14:anchorId="7F594011" wp14:editId="1C06D9D6">
            <wp:extent cx="3505200" cy="3695700"/>
            <wp:effectExtent l="0" t="0" r="0" b="0"/>
            <wp:docPr id="2112014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695700"/>
                    </a:xfrm>
                    <a:prstGeom prst="rect">
                      <a:avLst/>
                    </a:prstGeom>
                    <a:noFill/>
                    <a:ln>
                      <a:noFill/>
                    </a:ln>
                  </pic:spPr>
                </pic:pic>
              </a:graphicData>
            </a:graphic>
          </wp:inline>
        </w:drawing>
      </w:r>
    </w:p>
    <w:p w14:paraId="5111978D" w14:textId="77777777" w:rsidR="00A53D58" w:rsidRDefault="00A53D58" w:rsidP="00A53D58">
      <w:pPr>
        <w:pStyle w:val="NormalWeb"/>
        <w:shd w:val="clear" w:color="auto" w:fill="FFFFFF"/>
        <w:spacing w:before="0" w:beforeAutospacing="0" w:after="300" w:afterAutospacing="0" w:line="480" w:lineRule="auto"/>
      </w:pPr>
      <w:r>
        <w:rPr>
          <w:rFonts w:ascii="Roboto" w:hAnsi="Roboto"/>
          <w:color w:val="0F0F0F"/>
          <w:shd w:val="clear" w:color="auto" w:fill="FFFFFF"/>
        </w:rPr>
        <w:t>Explanation:</w:t>
      </w:r>
    </w:p>
    <w:p w14:paraId="2AEFD9CF" w14:textId="77777777" w:rsidR="00A53D58" w:rsidRDefault="00A53D58" w:rsidP="00A53D58">
      <w:pPr>
        <w:pStyle w:val="NormalWeb"/>
        <w:numPr>
          <w:ilvl w:val="0"/>
          <w:numId w:val="28"/>
        </w:numPr>
        <w:spacing w:before="300" w:beforeAutospacing="0" w:after="0" w:afterAutospacing="0" w:line="480" w:lineRule="auto"/>
        <w:textAlignment w:val="baseline"/>
        <w:rPr>
          <w:rFonts w:ascii="Roboto" w:hAnsi="Roboto"/>
          <w:color w:val="0F0F0F"/>
        </w:rPr>
      </w:pPr>
      <w:r>
        <w:rPr>
          <w:rFonts w:ascii="Roboto" w:hAnsi="Roboto"/>
          <w:color w:val="0F0F0F"/>
          <w:shd w:val="clear" w:color="auto" w:fill="FFFFFF"/>
        </w:rPr>
        <w:t>Indian Sign Language Recognition System: Represents the entire system.</w:t>
      </w:r>
    </w:p>
    <w:p w14:paraId="4E83AF04" w14:textId="77777777" w:rsidR="00A53D58" w:rsidRDefault="00A53D58" w:rsidP="00A53D58">
      <w:pPr>
        <w:pStyle w:val="NormalWeb"/>
        <w:numPr>
          <w:ilvl w:val="0"/>
          <w:numId w:val="28"/>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Deaf and Mute User: An external entity representing the users of the system.</w:t>
      </w:r>
    </w:p>
    <w:p w14:paraId="2CDE1DF9" w14:textId="77777777" w:rsidR="00A53D58" w:rsidRDefault="00A53D58" w:rsidP="00A53D58">
      <w:pPr>
        <w:pStyle w:val="NormalWeb"/>
        <w:numPr>
          <w:ilvl w:val="0"/>
          <w:numId w:val="28"/>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Sign Language Recognition System: Represents the core of the system, which includes the recognition module and the sign language database.</w:t>
      </w:r>
    </w:p>
    <w:p w14:paraId="6030940D" w14:textId="77777777" w:rsidR="00A53D58" w:rsidRDefault="00A53D58" w:rsidP="00A53D58">
      <w:pPr>
        <w:pStyle w:val="NormalWeb"/>
        <w:numPr>
          <w:ilvl w:val="0"/>
          <w:numId w:val="28"/>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Recognition Module: Processes the sign language input provided by the user.</w:t>
      </w:r>
    </w:p>
    <w:p w14:paraId="42AC9236" w14:textId="77777777" w:rsidR="00A53D58" w:rsidRDefault="00A53D58" w:rsidP="00A53D58">
      <w:pPr>
        <w:pStyle w:val="NormalWeb"/>
        <w:numPr>
          <w:ilvl w:val="0"/>
          <w:numId w:val="28"/>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Sign Language Database: Stores data related to sign language gestures and their corresponding textual representation.</w:t>
      </w:r>
    </w:p>
    <w:p w14:paraId="7171F323" w14:textId="77777777" w:rsidR="00A53D58" w:rsidRDefault="00A53D58" w:rsidP="00A53D58">
      <w:pPr>
        <w:pStyle w:val="NormalWeb"/>
        <w:numPr>
          <w:ilvl w:val="0"/>
          <w:numId w:val="28"/>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Data Flows:</w:t>
      </w:r>
    </w:p>
    <w:p w14:paraId="3B897788" w14:textId="77777777" w:rsidR="00A53D58" w:rsidRDefault="00A53D58" w:rsidP="00A53D58">
      <w:pPr>
        <w:pStyle w:val="NormalWeb"/>
        <w:numPr>
          <w:ilvl w:val="1"/>
          <w:numId w:val="29"/>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lastRenderedPageBreak/>
        <w:t>Sign Language Input: Data flow from the user to the recognition module.</w:t>
      </w:r>
    </w:p>
    <w:p w14:paraId="23BB72F3" w14:textId="77777777" w:rsidR="00A53D58" w:rsidRDefault="00A53D58" w:rsidP="00A53D58">
      <w:pPr>
        <w:pStyle w:val="NormalWeb"/>
        <w:numPr>
          <w:ilvl w:val="1"/>
          <w:numId w:val="30"/>
        </w:numPr>
        <w:spacing w:before="0" w:beforeAutospacing="0" w:after="0" w:afterAutospacing="0" w:line="480" w:lineRule="auto"/>
        <w:textAlignment w:val="baseline"/>
        <w:rPr>
          <w:rFonts w:ascii="Roboto" w:hAnsi="Roboto"/>
          <w:color w:val="0F0F0F"/>
        </w:rPr>
      </w:pPr>
      <w:r>
        <w:rPr>
          <w:rFonts w:ascii="Roboto" w:hAnsi="Roboto"/>
          <w:color w:val="0F0F0F"/>
          <w:shd w:val="clear" w:color="auto" w:fill="FFFFFF"/>
        </w:rPr>
        <w:t>Sign Language Data: Data flow from the recognition module to the sign language database for recognition and storage.</w:t>
      </w:r>
    </w:p>
    <w:p w14:paraId="6935A63F" w14:textId="77777777" w:rsidR="00A53D58" w:rsidRDefault="00A53D58" w:rsidP="00A53D58">
      <w:pPr>
        <w:pStyle w:val="NormalWeb"/>
        <w:numPr>
          <w:ilvl w:val="1"/>
          <w:numId w:val="31"/>
        </w:numPr>
        <w:spacing w:before="0" w:beforeAutospacing="0" w:after="300" w:afterAutospacing="0" w:line="480" w:lineRule="auto"/>
        <w:textAlignment w:val="baseline"/>
        <w:rPr>
          <w:rFonts w:ascii="Roboto" w:hAnsi="Roboto"/>
          <w:color w:val="0F0F0F"/>
        </w:rPr>
      </w:pPr>
      <w:r>
        <w:rPr>
          <w:rFonts w:ascii="Roboto" w:hAnsi="Roboto"/>
          <w:color w:val="0F0F0F"/>
          <w:shd w:val="clear" w:color="auto" w:fill="FFFFFF"/>
        </w:rPr>
        <w:t>Text Output: Textual output from the recognition module to the user.</w:t>
      </w:r>
    </w:p>
    <w:p w14:paraId="4A37B426" w14:textId="77777777" w:rsidR="00A53D58" w:rsidRDefault="00A53D58" w:rsidP="00A53D58">
      <w:pPr>
        <w:pStyle w:val="NormalWeb"/>
        <w:shd w:val="clear" w:color="auto" w:fill="FFFFFF"/>
        <w:spacing w:before="300" w:beforeAutospacing="0" w:after="0" w:afterAutospacing="0" w:line="480" w:lineRule="auto"/>
      </w:pPr>
      <w:r>
        <w:rPr>
          <w:rFonts w:ascii="Roboto" w:hAnsi="Roboto"/>
          <w:color w:val="0F0F0F"/>
          <w:shd w:val="clear" w:color="auto" w:fill="FFFFFF"/>
        </w:rPr>
        <w:t>This DFD provides a simplified overview of how data flows within the Indian Sign Language Recognition System to assist deaf and mute individuals in communicating effectively.</w:t>
      </w:r>
    </w:p>
    <w:p w14:paraId="4D011BDC" w14:textId="41C37BDE" w:rsidR="00A52A91" w:rsidRDefault="00000000" w:rsidP="00A53D58">
      <w:pPr>
        <w:spacing w:line="480" w:lineRule="exact"/>
        <w:jc w:val="both"/>
      </w:pPr>
      <w:r>
        <w:br w:type="page"/>
      </w:r>
    </w:p>
    <w:p w14:paraId="3E96AFF9" w14:textId="00403D98" w:rsidR="00A52A91" w:rsidRDefault="00000000">
      <w:pPr>
        <w:pStyle w:val="Heading1"/>
        <w:spacing w:line="480" w:lineRule="exact"/>
        <w:jc w:val="center"/>
      </w:pPr>
      <w:r>
        <w:lastRenderedPageBreak/>
        <w:t xml:space="preserve">WHY AGILE METHODOLOGY IS SUITABLE </w:t>
      </w:r>
    </w:p>
    <w:p w14:paraId="35E9B042" w14:textId="77777777" w:rsidR="00A52A91" w:rsidRDefault="00000000">
      <w:pPr>
        <w:spacing w:line="480" w:lineRule="exact"/>
        <w:jc w:val="both"/>
      </w:pPr>
      <w:r>
        <w:rPr>
          <w:rFonts w:ascii="Segoe UI" w:hAnsi="Segoe UI"/>
          <w:color w:val="000000"/>
          <w:sz w:val="24"/>
        </w:rPr>
        <w:t>Agile methodology is particularly suitable for the Indian Sign Language (ISL) recognition project due to its iterative and flexible approach, which aligns well with the dynamic nature of software development and the need for continuous feedback and adaptation. Here are several reasons why Agile methodology is suitable for this project:</w:t>
      </w:r>
    </w:p>
    <w:p w14:paraId="611BB4C8" w14:textId="77777777" w:rsidR="00A52A91" w:rsidRDefault="00000000">
      <w:pPr>
        <w:spacing w:line="480" w:lineRule="exact"/>
        <w:jc w:val="both"/>
      </w:pPr>
      <w:r>
        <w:rPr>
          <w:rFonts w:ascii="Segoe UI" w:hAnsi="Segoe UI"/>
          <w:b/>
          <w:color w:val="000000"/>
          <w:sz w:val="24"/>
        </w:rPr>
        <w:t>Iterative Development</w:t>
      </w:r>
      <w:r>
        <w:rPr>
          <w:rFonts w:ascii="Segoe UI" w:hAnsi="Segoe UI"/>
          <w:color w:val="000000"/>
          <w:sz w:val="24"/>
        </w:rPr>
        <w:t>: Agile emphasizes iterative development cycles, where software is developed incrementally in small, manageable iterations called sprints. This allows the ISL recognition system to evolve gradually, with new features and improvements added incrementally based on user feedback and changing requirements.</w:t>
      </w:r>
    </w:p>
    <w:p w14:paraId="7EF35091" w14:textId="77777777" w:rsidR="00A52A91" w:rsidRDefault="00000000">
      <w:pPr>
        <w:spacing w:line="480" w:lineRule="exact"/>
        <w:jc w:val="both"/>
      </w:pPr>
      <w:r>
        <w:rPr>
          <w:rFonts w:ascii="Segoe UI" w:hAnsi="Segoe UI"/>
          <w:b/>
          <w:color w:val="000000"/>
          <w:sz w:val="24"/>
        </w:rPr>
        <w:t>Flexibility and Adaptability</w:t>
      </w:r>
      <w:r>
        <w:rPr>
          <w:rFonts w:ascii="Segoe UI" w:hAnsi="Segoe UI"/>
          <w:color w:val="000000"/>
          <w:sz w:val="24"/>
        </w:rPr>
        <w:t>: Agile methodologies prioritize responding to change over following a rigid plan. This flexibility is beneficial for the ISL recognition project, as it allows the development team to adapt to evolving user needs, technological advancements, and unforeseen challenges encountered during development.</w:t>
      </w:r>
    </w:p>
    <w:p w14:paraId="5766CACD" w14:textId="77777777" w:rsidR="00A52A91" w:rsidRDefault="00000000">
      <w:pPr>
        <w:spacing w:line="480" w:lineRule="exact"/>
        <w:jc w:val="both"/>
      </w:pPr>
      <w:r>
        <w:rPr>
          <w:rFonts w:ascii="Segoe UI" w:hAnsi="Segoe UI"/>
          <w:b/>
          <w:color w:val="000000"/>
          <w:sz w:val="24"/>
        </w:rPr>
        <w:t>Stakeholder Collaboration</w:t>
      </w:r>
      <w:r>
        <w:rPr>
          <w:rFonts w:ascii="Segoe UI" w:hAnsi="Segoe UI"/>
          <w:color w:val="000000"/>
          <w:sz w:val="24"/>
        </w:rPr>
        <w:t>: Agile encourages close collaboration and communication between developers, stakeholders, and end-users throughout the development process. For the ISL recognition project, involving deaf and mute individuals, caregivers, and other stakeholders in the development process ensures that the system meets their needs and preferences effectively.</w:t>
      </w:r>
    </w:p>
    <w:p w14:paraId="1D7F0BB1" w14:textId="77777777" w:rsidR="00A52A91" w:rsidRDefault="00000000">
      <w:pPr>
        <w:spacing w:line="480" w:lineRule="exact"/>
        <w:jc w:val="both"/>
      </w:pPr>
      <w:r>
        <w:rPr>
          <w:rFonts w:ascii="Segoe UI" w:hAnsi="Segoe UI"/>
          <w:b/>
          <w:color w:val="000000"/>
          <w:sz w:val="24"/>
        </w:rPr>
        <w:t>Continuous Feedback</w:t>
      </w:r>
      <w:r>
        <w:rPr>
          <w:rFonts w:ascii="Segoe UI" w:hAnsi="Segoe UI"/>
          <w:color w:val="000000"/>
          <w:sz w:val="24"/>
        </w:rPr>
        <w:t>: Agile methodologies promote frequent feedback loops, where stakeholders provide feedback on working software at the end of each iteration. This feedback is invaluable for refining and improving the ISL recognition system, ensuring that it accurately interprets ISL gestures and meets user expectations.</w:t>
      </w:r>
    </w:p>
    <w:p w14:paraId="2DF04A63" w14:textId="77777777" w:rsidR="00A52A91" w:rsidRDefault="00000000">
      <w:pPr>
        <w:spacing w:line="480" w:lineRule="exact"/>
        <w:jc w:val="both"/>
      </w:pPr>
      <w:r>
        <w:rPr>
          <w:rFonts w:ascii="Segoe UI" w:hAnsi="Segoe UI"/>
          <w:b/>
          <w:color w:val="000000"/>
          <w:sz w:val="24"/>
        </w:rPr>
        <w:t>Early and Regular Delivery</w:t>
      </w:r>
      <w:r>
        <w:rPr>
          <w:rFonts w:ascii="Segoe UI" w:hAnsi="Segoe UI"/>
          <w:color w:val="000000"/>
          <w:sz w:val="24"/>
        </w:rPr>
        <w:t xml:space="preserve">: Agile focuses on delivering working software early and regularly throughout the development process. This allows stakeholders to see tangible </w:t>
      </w:r>
      <w:r>
        <w:rPr>
          <w:rFonts w:ascii="Segoe UI" w:hAnsi="Segoe UI"/>
          <w:color w:val="000000"/>
          <w:sz w:val="24"/>
        </w:rPr>
        <w:lastRenderedPageBreak/>
        <w:t>progress and provide feedback early on, reducing the risk of misunderstandings and ensuring that the final product meets their requirements.</w:t>
      </w:r>
    </w:p>
    <w:p w14:paraId="76627D92" w14:textId="77777777" w:rsidR="00A52A91" w:rsidRDefault="00000000">
      <w:pPr>
        <w:spacing w:line="480" w:lineRule="exact"/>
        <w:jc w:val="both"/>
      </w:pPr>
      <w:r>
        <w:rPr>
          <w:rFonts w:ascii="Segoe UI" w:hAnsi="Segoe UI"/>
          <w:b/>
          <w:color w:val="000000"/>
          <w:sz w:val="24"/>
        </w:rPr>
        <w:t>Risk Management</w:t>
      </w:r>
      <w:r>
        <w:rPr>
          <w:rFonts w:ascii="Segoe UI" w:hAnsi="Segoe UI"/>
          <w:color w:val="000000"/>
          <w:sz w:val="24"/>
        </w:rPr>
        <w:t>: Agile methodologies emphasize identifying and mitigating risks early in the development process. By breaking down the ISL recognition project into smaller, manageable tasks and prioritizing high-risk areas, the development team can address potential challenges proactively and minimize project risks.</w:t>
      </w:r>
    </w:p>
    <w:p w14:paraId="3B78406D" w14:textId="77777777" w:rsidR="00A52A91" w:rsidRDefault="00000000">
      <w:pPr>
        <w:spacing w:line="480" w:lineRule="exact"/>
        <w:jc w:val="both"/>
      </w:pPr>
      <w:r>
        <w:rPr>
          <w:rFonts w:ascii="Segoe UI" w:hAnsi="Segoe UI"/>
          <w:b/>
          <w:color w:val="000000"/>
          <w:sz w:val="24"/>
        </w:rPr>
        <w:t>Continuous Improvement</w:t>
      </w:r>
      <w:r>
        <w:rPr>
          <w:rFonts w:ascii="Segoe UI" w:hAnsi="Segoe UI"/>
          <w:color w:val="000000"/>
          <w:sz w:val="24"/>
        </w:rPr>
        <w:t>: Agile encourages a culture of continuous improvement, where teams reflect on their processes and practices at the end of each iteration and make adjustments as needed. This iterative approach fosters innovation, learning, and growth, leading to a more effective and efficient development process for the ISL recognition system.</w:t>
      </w:r>
    </w:p>
    <w:p w14:paraId="0F4C6F24" w14:textId="77777777" w:rsidR="00A52A91" w:rsidRDefault="00000000">
      <w:pPr>
        <w:spacing w:line="480" w:lineRule="exact"/>
        <w:jc w:val="both"/>
      </w:pPr>
      <w:r>
        <w:rPr>
          <w:rFonts w:ascii="Segoe UI" w:hAnsi="Segoe UI"/>
          <w:color w:val="000000"/>
          <w:sz w:val="24"/>
        </w:rPr>
        <w:t>Overall, Agile methodology provides a well-suited framework for the ISL recognition project, enabling the development team to deliver a high-quality, user-centric solution that effectively addresses the communication needs of deaf and mute individuals while accommodating changing requirements and feedback throughout the development lifecycle.</w:t>
      </w:r>
    </w:p>
    <w:p w14:paraId="02506DE1" w14:textId="77777777" w:rsidR="00A52A91" w:rsidRDefault="00000000">
      <w:r>
        <w:br w:type="page"/>
      </w:r>
    </w:p>
    <w:p w14:paraId="6294143F" w14:textId="77777777" w:rsidR="00A52A91" w:rsidRDefault="00000000">
      <w:pPr>
        <w:pStyle w:val="Heading1"/>
        <w:spacing w:line="480" w:lineRule="exact"/>
        <w:jc w:val="center"/>
      </w:pPr>
      <w:r>
        <w:lastRenderedPageBreak/>
        <w:t xml:space="preserve">MODULE WISE FUNCTIONAL REQUIREMENTS </w:t>
      </w:r>
    </w:p>
    <w:p w14:paraId="65D9A7FA" w14:textId="77777777" w:rsidR="00A52A91" w:rsidRDefault="00000000">
      <w:pPr>
        <w:spacing w:line="480" w:lineRule="exact"/>
        <w:jc w:val="both"/>
      </w:pPr>
      <w:r>
        <w:rPr>
          <w:rFonts w:ascii="Segoe UI" w:hAnsi="Segoe UI"/>
          <w:color w:val="000000"/>
          <w:sz w:val="24"/>
        </w:rPr>
        <w:t>Here are the module-wise functional requirements for the Indian Sign Language (ISL) recognition system:</w:t>
      </w:r>
    </w:p>
    <w:p w14:paraId="6A0E12A9" w14:textId="77777777" w:rsidR="00A52A91" w:rsidRDefault="00000000">
      <w:pPr>
        <w:spacing w:line="480" w:lineRule="exact"/>
        <w:jc w:val="both"/>
      </w:pPr>
      <w:r>
        <w:rPr>
          <w:rFonts w:ascii="Segoe UI" w:hAnsi="Segoe UI"/>
          <w:b/>
          <w:color w:val="000000"/>
          <w:sz w:val="24"/>
        </w:rPr>
        <w:t>Input Module</w:t>
      </w:r>
      <w:r>
        <w:rPr>
          <w:rFonts w:ascii="Segoe UI" w:hAnsi="Segoe UI"/>
          <w:color w:val="000000"/>
          <w:sz w:val="24"/>
        </w:rPr>
        <w:t>:</w:t>
      </w:r>
    </w:p>
    <w:p w14:paraId="38EECC5D" w14:textId="77777777" w:rsidR="00A52A91" w:rsidRDefault="00000000">
      <w:pPr>
        <w:spacing w:line="480" w:lineRule="exact"/>
        <w:jc w:val="both"/>
      </w:pPr>
      <w:r>
        <w:rPr>
          <w:rFonts w:ascii="Segoe UI" w:hAnsi="Segoe UI"/>
          <w:b/>
          <w:color w:val="000000"/>
          <w:sz w:val="24"/>
        </w:rPr>
        <w:t>Requirement 1</w:t>
      </w:r>
      <w:r>
        <w:rPr>
          <w:rFonts w:ascii="Segoe UI" w:hAnsi="Segoe UI"/>
          <w:color w:val="000000"/>
          <w:sz w:val="24"/>
        </w:rPr>
        <w:t>: The system shall capture live video streams from a webcam or camera.</w:t>
      </w:r>
    </w:p>
    <w:p w14:paraId="3C22E600" w14:textId="77777777" w:rsidR="00A52A91" w:rsidRDefault="00000000">
      <w:pPr>
        <w:spacing w:line="480" w:lineRule="exact"/>
        <w:jc w:val="both"/>
      </w:pPr>
      <w:r>
        <w:rPr>
          <w:rFonts w:ascii="Segoe UI" w:hAnsi="Segoe UI"/>
          <w:b/>
          <w:color w:val="000000"/>
          <w:sz w:val="24"/>
        </w:rPr>
        <w:t>Requirement 2</w:t>
      </w:r>
      <w:r>
        <w:rPr>
          <w:rFonts w:ascii="Segoe UI" w:hAnsi="Segoe UI"/>
          <w:color w:val="000000"/>
          <w:sz w:val="24"/>
        </w:rPr>
        <w:t>: The system shall support the selection of video input source (webcam or camera).</w:t>
      </w:r>
    </w:p>
    <w:p w14:paraId="21DE5C27" w14:textId="77777777" w:rsidR="00A52A91" w:rsidRDefault="00000000">
      <w:pPr>
        <w:spacing w:line="480" w:lineRule="exact"/>
        <w:jc w:val="both"/>
      </w:pPr>
      <w:r>
        <w:rPr>
          <w:rFonts w:ascii="Segoe UI" w:hAnsi="Segoe UI"/>
          <w:b/>
          <w:color w:val="000000"/>
          <w:sz w:val="24"/>
        </w:rPr>
        <w:t>Requirement 3</w:t>
      </w:r>
      <w:r>
        <w:rPr>
          <w:rFonts w:ascii="Segoe UI" w:hAnsi="Segoe UI"/>
          <w:color w:val="000000"/>
          <w:sz w:val="24"/>
        </w:rPr>
        <w:t>: The system shall allow users to start and stop video capture.</w:t>
      </w:r>
    </w:p>
    <w:p w14:paraId="6A8208F3" w14:textId="77777777" w:rsidR="00A52A91" w:rsidRDefault="00000000">
      <w:pPr>
        <w:spacing w:line="480" w:lineRule="exact"/>
        <w:jc w:val="both"/>
      </w:pPr>
      <w:r>
        <w:rPr>
          <w:rFonts w:ascii="Segoe UI" w:hAnsi="Segoe UI"/>
          <w:b/>
          <w:color w:val="000000"/>
          <w:sz w:val="24"/>
        </w:rPr>
        <w:t>Preprocessing Module</w:t>
      </w:r>
      <w:r>
        <w:rPr>
          <w:rFonts w:ascii="Segoe UI" w:hAnsi="Segoe UI"/>
          <w:color w:val="000000"/>
          <w:sz w:val="24"/>
        </w:rPr>
        <w:t>:</w:t>
      </w:r>
    </w:p>
    <w:p w14:paraId="199E48BE" w14:textId="77777777" w:rsidR="00A52A91" w:rsidRDefault="00000000">
      <w:pPr>
        <w:spacing w:line="480" w:lineRule="exact"/>
        <w:jc w:val="both"/>
      </w:pPr>
      <w:r>
        <w:rPr>
          <w:rFonts w:ascii="Segoe UI" w:hAnsi="Segoe UI"/>
          <w:b/>
          <w:color w:val="000000"/>
          <w:sz w:val="24"/>
        </w:rPr>
        <w:t>Requirement 4</w:t>
      </w:r>
      <w:r>
        <w:rPr>
          <w:rFonts w:ascii="Segoe UI" w:hAnsi="Segoe UI"/>
          <w:color w:val="000000"/>
          <w:sz w:val="24"/>
        </w:rPr>
        <w:t>: The system shall convert captured video frames to grayscale.</w:t>
      </w:r>
    </w:p>
    <w:p w14:paraId="68595B2A" w14:textId="77777777" w:rsidR="00A52A91" w:rsidRDefault="00000000">
      <w:pPr>
        <w:spacing w:line="480" w:lineRule="exact"/>
        <w:jc w:val="both"/>
      </w:pPr>
      <w:r>
        <w:rPr>
          <w:rFonts w:ascii="Segoe UI" w:hAnsi="Segoe UI"/>
          <w:b/>
          <w:color w:val="000000"/>
          <w:sz w:val="24"/>
        </w:rPr>
        <w:t>Requirement 5</w:t>
      </w:r>
      <w:r>
        <w:rPr>
          <w:rFonts w:ascii="Segoe UI" w:hAnsi="Segoe UI"/>
          <w:color w:val="000000"/>
          <w:sz w:val="24"/>
        </w:rPr>
        <w:t>: The system shall apply noise reduction techniques to improve the quality of video frames.</w:t>
      </w:r>
    </w:p>
    <w:p w14:paraId="470B58A9" w14:textId="77777777" w:rsidR="00A52A91" w:rsidRDefault="00000000">
      <w:pPr>
        <w:spacing w:line="480" w:lineRule="exact"/>
        <w:jc w:val="both"/>
      </w:pPr>
      <w:r>
        <w:rPr>
          <w:rFonts w:ascii="Segoe UI" w:hAnsi="Segoe UI"/>
          <w:b/>
          <w:color w:val="000000"/>
          <w:sz w:val="24"/>
        </w:rPr>
        <w:t>Requirement 6</w:t>
      </w:r>
      <w:r>
        <w:rPr>
          <w:rFonts w:ascii="Segoe UI" w:hAnsi="Segoe UI"/>
          <w:color w:val="000000"/>
          <w:sz w:val="24"/>
        </w:rPr>
        <w:t>: The system shall perform background subtraction to isolate the signer's hand from the background.</w:t>
      </w:r>
    </w:p>
    <w:p w14:paraId="195535A5" w14:textId="77777777" w:rsidR="00A52A91" w:rsidRDefault="00000000">
      <w:pPr>
        <w:spacing w:line="480" w:lineRule="exact"/>
        <w:jc w:val="both"/>
      </w:pPr>
      <w:r>
        <w:rPr>
          <w:rFonts w:ascii="Segoe UI" w:hAnsi="Segoe UI"/>
          <w:b/>
          <w:color w:val="000000"/>
          <w:sz w:val="24"/>
        </w:rPr>
        <w:t>Feature Extraction Module</w:t>
      </w:r>
      <w:r>
        <w:rPr>
          <w:rFonts w:ascii="Segoe UI" w:hAnsi="Segoe UI"/>
          <w:color w:val="000000"/>
          <w:sz w:val="24"/>
        </w:rPr>
        <w:t>:</w:t>
      </w:r>
    </w:p>
    <w:p w14:paraId="74F7C425" w14:textId="77777777" w:rsidR="00A52A91" w:rsidRDefault="00000000">
      <w:pPr>
        <w:spacing w:line="480" w:lineRule="exact"/>
        <w:jc w:val="both"/>
      </w:pPr>
      <w:r>
        <w:rPr>
          <w:rFonts w:ascii="Segoe UI" w:hAnsi="Segoe UI"/>
          <w:b/>
          <w:color w:val="000000"/>
          <w:sz w:val="24"/>
        </w:rPr>
        <w:t>Requirement 7</w:t>
      </w:r>
      <w:r>
        <w:rPr>
          <w:rFonts w:ascii="Segoe UI" w:hAnsi="Segoe UI"/>
          <w:color w:val="000000"/>
          <w:sz w:val="24"/>
        </w:rPr>
        <w:t>: The system shall extract hand shape features from preprocessed video frames.</w:t>
      </w:r>
    </w:p>
    <w:p w14:paraId="602CAB09" w14:textId="77777777" w:rsidR="00A52A91" w:rsidRDefault="00000000">
      <w:pPr>
        <w:spacing w:line="480" w:lineRule="exact"/>
        <w:jc w:val="both"/>
      </w:pPr>
      <w:r>
        <w:rPr>
          <w:rFonts w:ascii="Segoe UI" w:hAnsi="Segoe UI"/>
          <w:b/>
          <w:color w:val="000000"/>
          <w:sz w:val="24"/>
        </w:rPr>
        <w:t>Requirement 8</w:t>
      </w:r>
      <w:r>
        <w:rPr>
          <w:rFonts w:ascii="Segoe UI" w:hAnsi="Segoe UI"/>
          <w:color w:val="000000"/>
          <w:sz w:val="24"/>
        </w:rPr>
        <w:t>: The system shall analyze the movement trajectory of the signer's hand over time.</w:t>
      </w:r>
    </w:p>
    <w:p w14:paraId="2CAA722E" w14:textId="77777777" w:rsidR="00A52A91" w:rsidRDefault="00000000">
      <w:pPr>
        <w:spacing w:line="480" w:lineRule="exact"/>
        <w:jc w:val="both"/>
      </w:pPr>
      <w:r>
        <w:rPr>
          <w:rFonts w:ascii="Segoe UI" w:hAnsi="Segoe UI"/>
          <w:b/>
          <w:color w:val="000000"/>
          <w:sz w:val="24"/>
        </w:rPr>
        <w:t>Requirement 9</w:t>
      </w:r>
      <w:r>
        <w:rPr>
          <w:rFonts w:ascii="Segoe UI" w:hAnsi="Segoe UI"/>
          <w:color w:val="000000"/>
          <w:sz w:val="24"/>
        </w:rPr>
        <w:t>: The system shall detect finger configurations, including open, closed, or specific finger positions.</w:t>
      </w:r>
    </w:p>
    <w:p w14:paraId="21EB167F" w14:textId="77777777" w:rsidR="00A52A91" w:rsidRDefault="00000000">
      <w:pPr>
        <w:spacing w:line="480" w:lineRule="exact"/>
        <w:jc w:val="both"/>
      </w:pPr>
      <w:r>
        <w:rPr>
          <w:rFonts w:ascii="Segoe UI" w:hAnsi="Segoe UI"/>
          <w:b/>
          <w:color w:val="000000"/>
          <w:sz w:val="24"/>
        </w:rPr>
        <w:lastRenderedPageBreak/>
        <w:t>Gesture Recognition Module</w:t>
      </w:r>
      <w:r>
        <w:rPr>
          <w:rFonts w:ascii="Segoe UI" w:hAnsi="Segoe UI"/>
          <w:color w:val="000000"/>
          <w:sz w:val="24"/>
        </w:rPr>
        <w:t>:</w:t>
      </w:r>
    </w:p>
    <w:p w14:paraId="52CABA10" w14:textId="77777777" w:rsidR="00A52A91" w:rsidRDefault="00000000">
      <w:pPr>
        <w:spacing w:line="480" w:lineRule="exact"/>
        <w:jc w:val="both"/>
      </w:pPr>
      <w:r>
        <w:rPr>
          <w:rFonts w:ascii="Segoe UI" w:hAnsi="Segoe UI"/>
          <w:b/>
          <w:color w:val="000000"/>
          <w:sz w:val="24"/>
        </w:rPr>
        <w:t>Requirement 10</w:t>
      </w:r>
      <w:r>
        <w:rPr>
          <w:rFonts w:ascii="Segoe UI" w:hAnsi="Segoe UI"/>
          <w:color w:val="000000"/>
          <w:sz w:val="24"/>
        </w:rPr>
        <w:t>: The system shall classify extracted features to recognize ISL gestures.</w:t>
      </w:r>
    </w:p>
    <w:p w14:paraId="4650CCEE" w14:textId="77777777" w:rsidR="00A52A91" w:rsidRDefault="00000000">
      <w:pPr>
        <w:spacing w:line="480" w:lineRule="exact"/>
        <w:jc w:val="both"/>
      </w:pPr>
      <w:r>
        <w:rPr>
          <w:rFonts w:ascii="Segoe UI" w:hAnsi="Segoe UI"/>
          <w:b/>
          <w:color w:val="000000"/>
          <w:sz w:val="24"/>
        </w:rPr>
        <w:t>Requirement 11</w:t>
      </w:r>
      <w:r>
        <w:rPr>
          <w:rFonts w:ascii="Segoe UI" w:hAnsi="Segoe UI"/>
          <w:color w:val="000000"/>
          <w:sz w:val="24"/>
        </w:rPr>
        <w:t>: The system shall support a library of predefined ISL gestures for recognition.</w:t>
      </w:r>
    </w:p>
    <w:p w14:paraId="24D2AD7D" w14:textId="77777777" w:rsidR="00A52A91" w:rsidRDefault="00000000">
      <w:pPr>
        <w:spacing w:line="480" w:lineRule="exact"/>
        <w:jc w:val="both"/>
      </w:pPr>
      <w:r>
        <w:rPr>
          <w:rFonts w:ascii="Segoe UI" w:hAnsi="Segoe UI"/>
          <w:b/>
          <w:color w:val="000000"/>
          <w:sz w:val="24"/>
        </w:rPr>
        <w:t>Requirement 12</w:t>
      </w:r>
      <w:r>
        <w:rPr>
          <w:rFonts w:ascii="Segoe UI" w:hAnsi="Segoe UI"/>
          <w:color w:val="000000"/>
          <w:sz w:val="24"/>
        </w:rPr>
        <w:t>: The system shall provide real-time feedback on recognized gestures.</w:t>
      </w:r>
    </w:p>
    <w:p w14:paraId="415664E2" w14:textId="77777777" w:rsidR="00A52A91" w:rsidRDefault="00000000">
      <w:pPr>
        <w:spacing w:line="480" w:lineRule="exact"/>
        <w:jc w:val="both"/>
      </w:pPr>
      <w:r>
        <w:rPr>
          <w:rFonts w:ascii="Segoe UI" w:hAnsi="Segoe UI"/>
          <w:b/>
          <w:color w:val="000000"/>
          <w:sz w:val="24"/>
        </w:rPr>
        <w:t>Translation Module</w:t>
      </w:r>
      <w:r>
        <w:rPr>
          <w:rFonts w:ascii="Segoe UI" w:hAnsi="Segoe UI"/>
          <w:color w:val="000000"/>
          <w:sz w:val="24"/>
        </w:rPr>
        <w:t>:</w:t>
      </w:r>
    </w:p>
    <w:p w14:paraId="2A690F17" w14:textId="77777777" w:rsidR="00A52A91" w:rsidRDefault="00000000">
      <w:pPr>
        <w:spacing w:line="480" w:lineRule="exact"/>
        <w:jc w:val="both"/>
      </w:pPr>
      <w:r>
        <w:rPr>
          <w:rFonts w:ascii="Segoe UI" w:hAnsi="Segoe UI"/>
          <w:b/>
          <w:color w:val="000000"/>
          <w:sz w:val="24"/>
        </w:rPr>
        <w:t>Requirement 13</w:t>
      </w:r>
      <w:r>
        <w:rPr>
          <w:rFonts w:ascii="Segoe UI" w:hAnsi="Segoe UI"/>
          <w:color w:val="000000"/>
          <w:sz w:val="24"/>
        </w:rPr>
        <w:t>: The system shall translate recognized ISL gestures into spoken language.</w:t>
      </w:r>
    </w:p>
    <w:p w14:paraId="1B74A8CB" w14:textId="77777777" w:rsidR="00A52A91" w:rsidRDefault="00000000">
      <w:pPr>
        <w:spacing w:line="480" w:lineRule="exact"/>
        <w:jc w:val="both"/>
      </w:pPr>
      <w:r>
        <w:rPr>
          <w:rFonts w:ascii="Segoe UI" w:hAnsi="Segoe UI"/>
          <w:b/>
          <w:color w:val="000000"/>
          <w:sz w:val="24"/>
        </w:rPr>
        <w:t>Requirement 14</w:t>
      </w:r>
      <w:r>
        <w:rPr>
          <w:rFonts w:ascii="Segoe UI" w:hAnsi="Segoe UI"/>
          <w:color w:val="000000"/>
          <w:sz w:val="24"/>
        </w:rPr>
        <w:t>: The system shall translate recognized ISL gestures into written language.</w:t>
      </w:r>
    </w:p>
    <w:p w14:paraId="657C3981" w14:textId="77777777" w:rsidR="00A52A91" w:rsidRDefault="00000000">
      <w:pPr>
        <w:spacing w:line="480" w:lineRule="exact"/>
        <w:jc w:val="both"/>
      </w:pPr>
      <w:r>
        <w:rPr>
          <w:rFonts w:ascii="Segoe UI" w:hAnsi="Segoe UI"/>
          <w:b/>
          <w:color w:val="000000"/>
          <w:sz w:val="24"/>
        </w:rPr>
        <w:t>Requirement 15</w:t>
      </w:r>
      <w:r>
        <w:rPr>
          <w:rFonts w:ascii="Segoe UI" w:hAnsi="Segoe UI"/>
          <w:color w:val="000000"/>
          <w:sz w:val="24"/>
        </w:rPr>
        <w:t>: The system shall provide options for selecting target languages for translation.</w:t>
      </w:r>
    </w:p>
    <w:p w14:paraId="69B6E7D2" w14:textId="77777777" w:rsidR="00A52A91" w:rsidRDefault="00000000">
      <w:pPr>
        <w:spacing w:line="480" w:lineRule="exact"/>
        <w:jc w:val="both"/>
      </w:pPr>
      <w:r>
        <w:rPr>
          <w:rFonts w:ascii="Segoe UI" w:hAnsi="Segoe UI"/>
          <w:b/>
          <w:color w:val="000000"/>
          <w:sz w:val="24"/>
        </w:rPr>
        <w:t>Output Module</w:t>
      </w:r>
      <w:r>
        <w:rPr>
          <w:rFonts w:ascii="Segoe UI" w:hAnsi="Segoe UI"/>
          <w:color w:val="000000"/>
          <w:sz w:val="24"/>
        </w:rPr>
        <w:t>:</w:t>
      </w:r>
    </w:p>
    <w:p w14:paraId="28E85AF4" w14:textId="77777777" w:rsidR="00A52A91" w:rsidRDefault="00000000">
      <w:pPr>
        <w:spacing w:line="480" w:lineRule="exact"/>
        <w:jc w:val="both"/>
      </w:pPr>
      <w:r>
        <w:rPr>
          <w:rFonts w:ascii="Segoe UI" w:hAnsi="Segoe UI"/>
          <w:b/>
          <w:color w:val="000000"/>
          <w:sz w:val="24"/>
        </w:rPr>
        <w:t>Requirement 16</w:t>
      </w:r>
      <w:r>
        <w:rPr>
          <w:rFonts w:ascii="Segoe UI" w:hAnsi="Segoe UI"/>
          <w:color w:val="000000"/>
          <w:sz w:val="24"/>
        </w:rPr>
        <w:t>: The system shall display the translated output in real-time.</w:t>
      </w:r>
    </w:p>
    <w:p w14:paraId="74F5F92F" w14:textId="77777777" w:rsidR="00A52A91" w:rsidRDefault="00000000">
      <w:pPr>
        <w:spacing w:line="480" w:lineRule="exact"/>
        <w:jc w:val="both"/>
      </w:pPr>
      <w:r>
        <w:rPr>
          <w:rFonts w:ascii="Segoe UI" w:hAnsi="Segoe UI"/>
          <w:b/>
          <w:color w:val="000000"/>
          <w:sz w:val="24"/>
        </w:rPr>
        <w:t>Requirement 17</w:t>
      </w:r>
      <w:r>
        <w:rPr>
          <w:rFonts w:ascii="Segoe UI" w:hAnsi="Segoe UI"/>
          <w:color w:val="000000"/>
          <w:sz w:val="24"/>
        </w:rPr>
        <w:t>: The system shall provide audio output for synthesized speech.</w:t>
      </w:r>
    </w:p>
    <w:p w14:paraId="1B658945" w14:textId="77777777" w:rsidR="00A52A91" w:rsidRDefault="00000000">
      <w:pPr>
        <w:spacing w:line="480" w:lineRule="exact"/>
        <w:jc w:val="both"/>
      </w:pPr>
      <w:r>
        <w:rPr>
          <w:rFonts w:ascii="Segoe UI" w:hAnsi="Segoe UI"/>
          <w:b/>
          <w:color w:val="000000"/>
          <w:sz w:val="24"/>
        </w:rPr>
        <w:t>Requirement 18</w:t>
      </w:r>
      <w:r>
        <w:rPr>
          <w:rFonts w:ascii="Segoe UI" w:hAnsi="Segoe UI"/>
          <w:color w:val="000000"/>
          <w:sz w:val="24"/>
        </w:rPr>
        <w:t>: The system shall display visual feedback indicating the confidence level or accuracy of recognized gestures.</w:t>
      </w:r>
    </w:p>
    <w:p w14:paraId="214FE606" w14:textId="77777777" w:rsidR="00A52A91" w:rsidRDefault="00000000">
      <w:pPr>
        <w:spacing w:line="480" w:lineRule="exact"/>
        <w:jc w:val="both"/>
      </w:pPr>
      <w:r>
        <w:rPr>
          <w:rFonts w:ascii="Segoe UI" w:hAnsi="Segoe UI"/>
          <w:b/>
          <w:color w:val="000000"/>
          <w:sz w:val="24"/>
        </w:rPr>
        <w:t>User Interface</w:t>
      </w:r>
      <w:r>
        <w:rPr>
          <w:rFonts w:ascii="Segoe UI" w:hAnsi="Segoe UI"/>
          <w:color w:val="000000"/>
          <w:sz w:val="24"/>
        </w:rPr>
        <w:t>:</w:t>
      </w:r>
    </w:p>
    <w:p w14:paraId="11383260" w14:textId="77777777" w:rsidR="00A52A91" w:rsidRDefault="00000000">
      <w:pPr>
        <w:spacing w:line="480" w:lineRule="exact"/>
        <w:jc w:val="both"/>
      </w:pPr>
      <w:r>
        <w:rPr>
          <w:rFonts w:ascii="Segoe UI" w:hAnsi="Segoe UI"/>
          <w:b/>
          <w:color w:val="000000"/>
          <w:sz w:val="24"/>
        </w:rPr>
        <w:t>Requirement 19</w:t>
      </w:r>
      <w:r>
        <w:rPr>
          <w:rFonts w:ascii="Segoe UI" w:hAnsi="Segoe UI"/>
          <w:color w:val="000000"/>
          <w:sz w:val="24"/>
        </w:rPr>
        <w:t>: The system shall have a user-friendly graphical user interface (GUI).</w:t>
      </w:r>
    </w:p>
    <w:p w14:paraId="33F13736" w14:textId="77777777" w:rsidR="00A52A91" w:rsidRDefault="00000000">
      <w:pPr>
        <w:spacing w:line="480" w:lineRule="exact"/>
        <w:jc w:val="both"/>
      </w:pPr>
      <w:r>
        <w:rPr>
          <w:rFonts w:ascii="Segoe UI" w:hAnsi="Segoe UI"/>
          <w:b/>
          <w:color w:val="000000"/>
          <w:sz w:val="24"/>
        </w:rPr>
        <w:t>Requirement 20</w:t>
      </w:r>
      <w:r>
        <w:rPr>
          <w:rFonts w:ascii="Segoe UI" w:hAnsi="Segoe UI"/>
          <w:color w:val="000000"/>
          <w:sz w:val="24"/>
        </w:rPr>
        <w:t>: The GUI shall display the live video stream with overlay for recognized gestures.</w:t>
      </w:r>
    </w:p>
    <w:p w14:paraId="47DFDE25" w14:textId="77777777" w:rsidR="00A52A91" w:rsidRDefault="00000000">
      <w:pPr>
        <w:spacing w:line="480" w:lineRule="exact"/>
        <w:jc w:val="both"/>
      </w:pPr>
      <w:r>
        <w:rPr>
          <w:rFonts w:ascii="Segoe UI" w:hAnsi="Segoe UI"/>
          <w:b/>
          <w:color w:val="000000"/>
          <w:sz w:val="24"/>
        </w:rPr>
        <w:lastRenderedPageBreak/>
        <w:t>Requirement 21</w:t>
      </w:r>
      <w:r>
        <w:rPr>
          <w:rFonts w:ascii="Segoe UI" w:hAnsi="Segoe UI"/>
          <w:color w:val="000000"/>
          <w:sz w:val="24"/>
        </w:rPr>
        <w:t>: The GUI shall include controls for starting/stopping video capture, selecting target languages, and adjusting settings.</w:t>
      </w:r>
    </w:p>
    <w:p w14:paraId="725A0EE0" w14:textId="77777777" w:rsidR="00A52A91" w:rsidRDefault="00000000">
      <w:pPr>
        <w:spacing w:line="480" w:lineRule="exact"/>
        <w:jc w:val="both"/>
      </w:pPr>
      <w:r>
        <w:rPr>
          <w:rFonts w:ascii="Segoe UI" w:hAnsi="Segoe UI"/>
          <w:b/>
          <w:color w:val="000000"/>
          <w:sz w:val="24"/>
        </w:rPr>
        <w:t>Integration and Communication</w:t>
      </w:r>
      <w:r>
        <w:rPr>
          <w:rFonts w:ascii="Segoe UI" w:hAnsi="Segoe UI"/>
          <w:color w:val="000000"/>
          <w:sz w:val="24"/>
        </w:rPr>
        <w:t>:</w:t>
      </w:r>
    </w:p>
    <w:p w14:paraId="03F994A0" w14:textId="77777777" w:rsidR="00A52A91" w:rsidRDefault="00000000">
      <w:pPr>
        <w:spacing w:line="480" w:lineRule="exact"/>
        <w:jc w:val="both"/>
      </w:pPr>
      <w:r>
        <w:rPr>
          <w:rFonts w:ascii="Segoe UI" w:hAnsi="Segoe UI"/>
          <w:b/>
          <w:color w:val="000000"/>
          <w:sz w:val="24"/>
        </w:rPr>
        <w:t>Requirement 22</w:t>
      </w:r>
      <w:r>
        <w:rPr>
          <w:rFonts w:ascii="Segoe UI" w:hAnsi="Segoe UI"/>
          <w:color w:val="000000"/>
          <w:sz w:val="24"/>
        </w:rPr>
        <w:t>: The system shall facilitate seamless communication and interaction between modules.</w:t>
      </w:r>
    </w:p>
    <w:p w14:paraId="18C76B4F" w14:textId="77777777" w:rsidR="00A52A91" w:rsidRDefault="00000000">
      <w:pPr>
        <w:spacing w:line="480" w:lineRule="exact"/>
        <w:jc w:val="both"/>
      </w:pPr>
      <w:r>
        <w:rPr>
          <w:rFonts w:ascii="Segoe UI" w:hAnsi="Segoe UI"/>
          <w:b/>
          <w:color w:val="000000"/>
          <w:sz w:val="24"/>
        </w:rPr>
        <w:t>Requirement 23</w:t>
      </w:r>
      <w:r>
        <w:rPr>
          <w:rFonts w:ascii="Segoe UI" w:hAnsi="Segoe UI"/>
          <w:color w:val="000000"/>
          <w:sz w:val="24"/>
        </w:rPr>
        <w:t>: The system shall handle communication between hardware components (e.g., webcam, microphone) and software modules.</w:t>
      </w:r>
    </w:p>
    <w:p w14:paraId="356C7D7B" w14:textId="77777777" w:rsidR="00A52A91" w:rsidRDefault="00000000">
      <w:pPr>
        <w:spacing w:line="480" w:lineRule="exact"/>
        <w:jc w:val="both"/>
      </w:pPr>
      <w:r>
        <w:rPr>
          <w:rFonts w:ascii="Segoe UI" w:hAnsi="Segoe UI"/>
          <w:b/>
          <w:color w:val="000000"/>
          <w:sz w:val="24"/>
        </w:rPr>
        <w:t>Requirement 24</w:t>
      </w:r>
      <w:r>
        <w:rPr>
          <w:rFonts w:ascii="Segoe UI" w:hAnsi="Segoe UI"/>
          <w:color w:val="000000"/>
          <w:sz w:val="24"/>
        </w:rPr>
        <w:t>: The system shall support inter-process communication (IPC) for exchanging data between modules.</w:t>
      </w:r>
    </w:p>
    <w:p w14:paraId="1E16B1F9" w14:textId="77777777" w:rsidR="00A52A91" w:rsidRDefault="00000000">
      <w:pPr>
        <w:spacing w:line="480" w:lineRule="exact"/>
        <w:jc w:val="both"/>
      </w:pPr>
      <w:r>
        <w:rPr>
          <w:rFonts w:ascii="Segoe UI" w:hAnsi="Segoe UI"/>
          <w:color w:val="000000"/>
          <w:sz w:val="24"/>
        </w:rPr>
        <w:t>These functional requirements outline the key capabilities and features of each module in the ISL recognition system, ensuring that it effectively captures, processes, interprets, and translates ISL gestures for communication purposes.</w:t>
      </w:r>
    </w:p>
    <w:p w14:paraId="67B67293" w14:textId="77777777" w:rsidR="00A52A91" w:rsidRDefault="00000000">
      <w:r>
        <w:br w:type="page"/>
      </w:r>
    </w:p>
    <w:p w14:paraId="5D56586D" w14:textId="77777777" w:rsidR="00A52A91" w:rsidRDefault="00000000">
      <w:pPr>
        <w:pStyle w:val="Heading1"/>
        <w:spacing w:line="480" w:lineRule="exact"/>
        <w:jc w:val="center"/>
      </w:pPr>
      <w:r>
        <w:lastRenderedPageBreak/>
        <w:t xml:space="preserve">NON FUNCTIONAL REQUIREMENTS </w:t>
      </w:r>
    </w:p>
    <w:p w14:paraId="548B446F" w14:textId="77777777" w:rsidR="00A52A91" w:rsidRDefault="00000000">
      <w:pPr>
        <w:spacing w:line="480" w:lineRule="exact"/>
        <w:jc w:val="both"/>
      </w:pPr>
      <w:r>
        <w:rPr>
          <w:rFonts w:ascii="Segoe UI" w:hAnsi="Segoe UI"/>
          <w:color w:val="000000"/>
          <w:sz w:val="24"/>
        </w:rPr>
        <w:t>Non-functional requirements define the qualities or attributes of the system that are not directly related to its functionality but are crucial for ensuring its overall effectiveness, usability, performance, and reliability. Here are the non-functional requirements for the Indian Sign Language (ISL) recognition system:</w:t>
      </w:r>
    </w:p>
    <w:p w14:paraId="7DCD334F" w14:textId="77777777" w:rsidR="00A52A91" w:rsidRDefault="00000000">
      <w:pPr>
        <w:spacing w:line="480" w:lineRule="exact"/>
        <w:jc w:val="both"/>
      </w:pPr>
      <w:r>
        <w:rPr>
          <w:rFonts w:ascii="Segoe UI" w:hAnsi="Segoe UI"/>
          <w:b/>
          <w:color w:val="000000"/>
          <w:sz w:val="24"/>
        </w:rPr>
        <w:t>Performance</w:t>
      </w:r>
      <w:r>
        <w:rPr>
          <w:rFonts w:ascii="Segoe UI" w:hAnsi="Segoe UI"/>
          <w:color w:val="000000"/>
          <w:sz w:val="24"/>
        </w:rPr>
        <w:t>:</w:t>
      </w:r>
    </w:p>
    <w:p w14:paraId="4436477F" w14:textId="77777777" w:rsidR="00A52A91" w:rsidRDefault="00000000">
      <w:pPr>
        <w:spacing w:line="480" w:lineRule="exact"/>
        <w:jc w:val="both"/>
      </w:pPr>
      <w:r>
        <w:rPr>
          <w:rFonts w:ascii="Segoe UI" w:hAnsi="Segoe UI"/>
          <w:b/>
          <w:color w:val="000000"/>
          <w:sz w:val="24"/>
        </w:rPr>
        <w:t>Requirement 1</w:t>
      </w:r>
      <w:r>
        <w:rPr>
          <w:rFonts w:ascii="Segoe UI" w:hAnsi="Segoe UI"/>
          <w:color w:val="000000"/>
          <w:sz w:val="24"/>
        </w:rPr>
        <w:t>: The system shall have low latency, providing real-time recognition and translation of ISL gestures.</w:t>
      </w:r>
    </w:p>
    <w:p w14:paraId="7161BF41" w14:textId="77777777" w:rsidR="00A52A91" w:rsidRDefault="00000000">
      <w:pPr>
        <w:spacing w:line="480" w:lineRule="exact"/>
        <w:jc w:val="both"/>
      </w:pPr>
      <w:r>
        <w:rPr>
          <w:rFonts w:ascii="Segoe UI" w:hAnsi="Segoe UI"/>
          <w:b/>
          <w:color w:val="000000"/>
          <w:sz w:val="24"/>
        </w:rPr>
        <w:t>Requirement 2</w:t>
      </w:r>
      <w:r>
        <w:rPr>
          <w:rFonts w:ascii="Segoe UI" w:hAnsi="Segoe UI"/>
          <w:color w:val="000000"/>
          <w:sz w:val="24"/>
        </w:rPr>
        <w:t>: The system shall be capable of handling multiple simultaneous users without significant degradation in performance.</w:t>
      </w:r>
    </w:p>
    <w:p w14:paraId="4DF324F0" w14:textId="77777777" w:rsidR="00A52A91" w:rsidRDefault="00000000">
      <w:pPr>
        <w:spacing w:line="480" w:lineRule="exact"/>
        <w:jc w:val="both"/>
      </w:pPr>
      <w:r>
        <w:rPr>
          <w:rFonts w:ascii="Segoe UI" w:hAnsi="Segoe UI"/>
          <w:b/>
          <w:color w:val="000000"/>
          <w:sz w:val="24"/>
        </w:rPr>
        <w:t>Requirement 3</w:t>
      </w:r>
      <w:r>
        <w:rPr>
          <w:rFonts w:ascii="Segoe UI" w:hAnsi="Segoe UI"/>
          <w:color w:val="000000"/>
          <w:sz w:val="24"/>
        </w:rPr>
        <w:t>: The system shall process video frames at a minimum frame rate of [X] frames per second to ensure smooth gesture recognition.</w:t>
      </w:r>
    </w:p>
    <w:p w14:paraId="03DCDCA3" w14:textId="77777777" w:rsidR="00A52A91" w:rsidRDefault="00000000">
      <w:pPr>
        <w:spacing w:line="480" w:lineRule="exact"/>
        <w:jc w:val="both"/>
      </w:pPr>
      <w:r>
        <w:rPr>
          <w:rFonts w:ascii="Segoe UI" w:hAnsi="Segoe UI"/>
          <w:b/>
          <w:color w:val="000000"/>
          <w:sz w:val="24"/>
        </w:rPr>
        <w:t>Accuracy</w:t>
      </w:r>
      <w:r>
        <w:rPr>
          <w:rFonts w:ascii="Segoe UI" w:hAnsi="Segoe UI"/>
          <w:color w:val="000000"/>
          <w:sz w:val="24"/>
        </w:rPr>
        <w:t>:</w:t>
      </w:r>
    </w:p>
    <w:p w14:paraId="4B091DB3" w14:textId="77777777" w:rsidR="00A52A91" w:rsidRDefault="00000000">
      <w:pPr>
        <w:spacing w:line="480" w:lineRule="exact"/>
        <w:jc w:val="both"/>
      </w:pPr>
      <w:r>
        <w:rPr>
          <w:rFonts w:ascii="Segoe UI" w:hAnsi="Segoe UI"/>
          <w:b/>
          <w:color w:val="000000"/>
          <w:sz w:val="24"/>
        </w:rPr>
        <w:t>Requirement 4</w:t>
      </w:r>
      <w:r>
        <w:rPr>
          <w:rFonts w:ascii="Segoe UI" w:hAnsi="Segoe UI"/>
          <w:color w:val="000000"/>
          <w:sz w:val="24"/>
        </w:rPr>
        <w:t>: The system shall achieve a minimum accuracy rate of [X]% in recognizing ISL gestures.</w:t>
      </w:r>
    </w:p>
    <w:p w14:paraId="37C5369E" w14:textId="77777777" w:rsidR="00A52A91" w:rsidRDefault="00000000">
      <w:pPr>
        <w:spacing w:line="480" w:lineRule="exact"/>
        <w:jc w:val="both"/>
      </w:pPr>
      <w:r>
        <w:rPr>
          <w:rFonts w:ascii="Segoe UI" w:hAnsi="Segoe UI"/>
          <w:b/>
          <w:color w:val="000000"/>
          <w:sz w:val="24"/>
        </w:rPr>
        <w:t>Requirement 5</w:t>
      </w:r>
      <w:r>
        <w:rPr>
          <w:rFonts w:ascii="Segoe UI" w:hAnsi="Segoe UI"/>
          <w:color w:val="000000"/>
          <w:sz w:val="24"/>
        </w:rPr>
        <w:t>: The system shall minimize false positives and false negatives in gesture recognition to ensure reliable performance.</w:t>
      </w:r>
    </w:p>
    <w:p w14:paraId="23CD1607" w14:textId="77777777" w:rsidR="00A52A91" w:rsidRDefault="00000000">
      <w:pPr>
        <w:spacing w:line="480" w:lineRule="exact"/>
        <w:jc w:val="both"/>
      </w:pPr>
      <w:r>
        <w:rPr>
          <w:rFonts w:ascii="Segoe UI" w:hAnsi="Segoe UI"/>
          <w:b/>
          <w:color w:val="000000"/>
          <w:sz w:val="24"/>
        </w:rPr>
        <w:t>Usability</w:t>
      </w:r>
      <w:r>
        <w:rPr>
          <w:rFonts w:ascii="Segoe UI" w:hAnsi="Segoe UI"/>
          <w:color w:val="000000"/>
          <w:sz w:val="24"/>
        </w:rPr>
        <w:t>:</w:t>
      </w:r>
    </w:p>
    <w:p w14:paraId="0DD2E117" w14:textId="77777777" w:rsidR="00A52A91" w:rsidRDefault="00000000">
      <w:pPr>
        <w:spacing w:line="480" w:lineRule="exact"/>
        <w:jc w:val="both"/>
      </w:pPr>
      <w:r>
        <w:rPr>
          <w:rFonts w:ascii="Segoe UI" w:hAnsi="Segoe UI"/>
          <w:b/>
          <w:color w:val="000000"/>
          <w:sz w:val="24"/>
        </w:rPr>
        <w:t>Requirement 6</w:t>
      </w:r>
      <w:r>
        <w:rPr>
          <w:rFonts w:ascii="Segoe UI" w:hAnsi="Segoe UI"/>
          <w:color w:val="000000"/>
          <w:sz w:val="24"/>
        </w:rPr>
        <w:t>: The user interface shall be intuitive and easy to use, requiring minimal training for users to operate the system.</w:t>
      </w:r>
    </w:p>
    <w:p w14:paraId="6E11DAF6" w14:textId="77777777" w:rsidR="00A52A91" w:rsidRDefault="00000000">
      <w:pPr>
        <w:spacing w:line="480" w:lineRule="exact"/>
        <w:jc w:val="both"/>
      </w:pPr>
      <w:r>
        <w:rPr>
          <w:rFonts w:ascii="Segoe UI" w:hAnsi="Segoe UI"/>
          <w:b/>
          <w:color w:val="000000"/>
          <w:sz w:val="24"/>
        </w:rPr>
        <w:t>Requirement 7</w:t>
      </w:r>
      <w:r>
        <w:rPr>
          <w:rFonts w:ascii="Segoe UI" w:hAnsi="Segoe UI"/>
          <w:color w:val="000000"/>
          <w:sz w:val="24"/>
        </w:rPr>
        <w:t>: The system shall provide clear and informative feedback to users, indicating the status of gesture recognition and translation processes.</w:t>
      </w:r>
    </w:p>
    <w:p w14:paraId="3E0A04A1" w14:textId="77777777" w:rsidR="00A52A91" w:rsidRDefault="00000000">
      <w:pPr>
        <w:spacing w:line="480" w:lineRule="exact"/>
        <w:jc w:val="both"/>
      </w:pPr>
      <w:r>
        <w:rPr>
          <w:rFonts w:ascii="Segoe UI" w:hAnsi="Segoe UI"/>
          <w:b/>
          <w:color w:val="000000"/>
          <w:sz w:val="24"/>
        </w:rPr>
        <w:lastRenderedPageBreak/>
        <w:t>Requirement 8</w:t>
      </w:r>
      <w:r>
        <w:rPr>
          <w:rFonts w:ascii="Segoe UI" w:hAnsi="Segoe UI"/>
          <w:color w:val="000000"/>
          <w:sz w:val="24"/>
        </w:rPr>
        <w:t>: The system shall support accessibility features such as text-to-speech output and high contrast mode for users with disabilities.</w:t>
      </w:r>
    </w:p>
    <w:p w14:paraId="216078AB" w14:textId="77777777" w:rsidR="00A52A91" w:rsidRDefault="00000000">
      <w:pPr>
        <w:spacing w:line="480" w:lineRule="exact"/>
        <w:jc w:val="both"/>
      </w:pPr>
      <w:r>
        <w:rPr>
          <w:rFonts w:ascii="Segoe UI" w:hAnsi="Segoe UI"/>
          <w:b/>
          <w:color w:val="000000"/>
          <w:sz w:val="24"/>
        </w:rPr>
        <w:t>Reliability</w:t>
      </w:r>
      <w:r>
        <w:rPr>
          <w:rFonts w:ascii="Segoe UI" w:hAnsi="Segoe UI"/>
          <w:color w:val="000000"/>
          <w:sz w:val="24"/>
        </w:rPr>
        <w:t>:</w:t>
      </w:r>
    </w:p>
    <w:p w14:paraId="0D020C58" w14:textId="77777777" w:rsidR="00A52A91" w:rsidRDefault="00000000">
      <w:pPr>
        <w:spacing w:line="480" w:lineRule="exact"/>
        <w:jc w:val="both"/>
      </w:pPr>
      <w:r>
        <w:rPr>
          <w:rFonts w:ascii="Segoe UI" w:hAnsi="Segoe UI"/>
          <w:b/>
          <w:color w:val="000000"/>
          <w:sz w:val="24"/>
        </w:rPr>
        <w:t>Requirement 9</w:t>
      </w:r>
      <w:r>
        <w:rPr>
          <w:rFonts w:ascii="Segoe UI" w:hAnsi="Segoe UI"/>
          <w:color w:val="000000"/>
          <w:sz w:val="24"/>
        </w:rPr>
        <w:t>: The system shall be robust and resilient to errors, recovering gracefully from unexpected failures or interruptions.</w:t>
      </w:r>
    </w:p>
    <w:p w14:paraId="22A045BE" w14:textId="77777777" w:rsidR="00A52A91" w:rsidRDefault="00000000">
      <w:pPr>
        <w:spacing w:line="480" w:lineRule="exact"/>
        <w:jc w:val="both"/>
      </w:pPr>
      <w:r>
        <w:rPr>
          <w:rFonts w:ascii="Segoe UI" w:hAnsi="Segoe UI"/>
          <w:b/>
          <w:color w:val="000000"/>
          <w:sz w:val="24"/>
        </w:rPr>
        <w:t>Requirement 10</w:t>
      </w:r>
      <w:r>
        <w:rPr>
          <w:rFonts w:ascii="Segoe UI" w:hAnsi="Segoe UI"/>
          <w:color w:val="000000"/>
          <w:sz w:val="24"/>
        </w:rPr>
        <w:t>: The system shall have a mean time between failures (MTBF) of at least [X] hours under normal operating conditions.</w:t>
      </w:r>
    </w:p>
    <w:p w14:paraId="79A03F38" w14:textId="77777777" w:rsidR="00A52A91" w:rsidRDefault="00000000">
      <w:pPr>
        <w:spacing w:line="480" w:lineRule="exact"/>
        <w:jc w:val="both"/>
      </w:pPr>
      <w:r>
        <w:rPr>
          <w:rFonts w:ascii="Segoe UI" w:hAnsi="Segoe UI"/>
          <w:b/>
          <w:color w:val="000000"/>
          <w:sz w:val="24"/>
        </w:rPr>
        <w:t>Security</w:t>
      </w:r>
      <w:r>
        <w:rPr>
          <w:rFonts w:ascii="Segoe UI" w:hAnsi="Segoe UI"/>
          <w:color w:val="000000"/>
          <w:sz w:val="24"/>
        </w:rPr>
        <w:t>:</w:t>
      </w:r>
    </w:p>
    <w:p w14:paraId="13A64633" w14:textId="77777777" w:rsidR="00A52A91" w:rsidRDefault="00000000">
      <w:pPr>
        <w:spacing w:line="480" w:lineRule="exact"/>
        <w:jc w:val="both"/>
      </w:pPr>
      <w:r>
        <w:rPr>
          <w:rFonts w:ascii="Segoe UI" w:hAnsi="Segoe UI"/>
          <w:b/>
          <w:color w:val="000000"/>
          <w:sz w:val="24"/>
        </w:rPr>
        <w:t>Requirement 11</w:t>
      </w:r>
      <w:r>
        <w:rPr>
          <w:rFonts w:ascii="Segoe UI" w:hAnsi="Segoe UI"/>
          <w:color w:val="000000"/>
          <w:sz w:val="24"/>
        </w:rPr>
        <w:t>: The system shall protect user privacy and confidentiality by securely handling captured video data and translated output.</w:t>
      </w:r>
    </w:p>
    <w:p w14:paraId="6CDFD9EE" w14:textId="77777777" w:rsidR="00A52A91" w:rsidRDefault="00000000">
      <w:pPr>
        <w:spacing w:line="480" w:lineRule="exact"/>
        <w:jc w:val="both"/>
      </w:pPr>
      <w:r>
        <w:rPr>
          <w:rFonts w:ascii="Segoe UI" w:hAnsi="Segoe UI"/>
          <w:b/>
          <w:color w:val="000000"/>
          <w:sz w:val="24"/>
        </w:rPr>
        <w:t>Requirement 12</w:t>
      </w:r>
      <w:r>
        <w:rPr>
          <w:rFonts w:ascii="Segoe UI" w:hAnsi="Segoe UI"/>
          <w:color w:val="000000"/>
          <w:sz w:val="24"/>
        </w:rPr>
        <w:t>: The system shall implement user authentication mechanisms to prevent unauthorized access to sensitive features or settings.</w:t>
      </w:r>
    </w:p>
    <w:p w14:paraId="62B883A2" w14:textId="77777777" w:rsidR="00A52A91" w:rsidRDefault="00000000">
      <w:pPr>
        <w:spacing w:line="480" w:lineRule="exact"/>
        <w:jc w:val="both"/>
      </w:pPr>
      <w:r>
        <w:rPr>
          <w:rFonts w:ascii="Segoe UI" w:hAnsi="Segoe UI"/>
          <w:b/>
          <w:color w:val="000000"/>
          <w:sz w:val="24"/>
        </w:rPr>
        <w:t>Scalability</w:t>
      </w:r>
      <w:r>
        <w:rPr>
          <w:rFonts w:ascii="Segoe UI" w:hAnsi="Segoe UI"/>
          <w:color w:val="000000"/>
          <w:sz w:val="24"/>
        </w:rPr>
        <w:t>:</w:t>
      </w:r>
    </w:p>
    <w:p w14:paraId="5B9EC793" w14:textId="77777777" w:rsidR="00A52A91" w:rsidRDefault="00000000">
      <w:pPr>
        <w:spacing w:line="480" w:lineRule="exact"/>
        <w:jc w:val="both"/>
      </w:pPr>
      <w:r>
        <w:rPr>
          <w:rFonts w:ascii="Segoe UI" w:hAnsi="Segoe UI"/>
          <w:b/>
          <w:color w:val="000000"/>
          <w:sz w:val="24"/>
        </w:rPr>
        <w:t>Requirement 13</w:t>
      </w:r>
      <w:r>
        <w:rPr>
          <w:rFonts w:ascii="Segoe UI" w:hAnsi="Segoe UI"/>
          <w:color w:val="000000"/>
          <w:sz w:val="24"/>
        </w:rPr>
        <w:t>: The system architecture shall be scalable, allowing for easy expansion to accommodate increasing numbers of users or additional functionality.</w:t>
      </w:r>
    </w:p>
    <w:p w14:paraId="755B378D" w14:textId="77777777" w:rsidR="00A52A91" w:rsidRDefault="00000000">
      <w:pPr>
        <w:spacing w:line="480" w:lineRule="exact"/>
        <w:jc w:val="both"/>
      </w:pPr>
      <w:r>
        <w:rPr>
          <w:rFonts w:ascii="Segoe UI" w:hAnsi="Segoe UI"/>
          <w:b/>
          <w:color w:val="000000"/>
          <w:sz w:val="24"/>
        </w:rPr>
        <w:t>Requirement 14</w:t>
      </w:r>
      <w:r>
        <w:rPr>
          <w:rFonts w:ascii="Segoe UI" w:hAnsi="Segoe UI"/>
          <w:color w:val="000000"/>
          <w:sz w:val="24"/>
        </w:rPr>
        <w:t>: The system shall support distributed deployment across multiple servers or nodes to distribute processing load and improve scalability.</w:t>
      </w:r>
    </w:p>
    <w:p w14:paraId="476F24AB" w14:textId="77777777" w:rsidR="00A52A91" w:rsidRDefault="00000000">
      <w:pPr>
        <w:spacing w:line="480" w:lineRule="exact"/>
        <w:jc w:val="both"/>
      </w:pPr>
      <w:r>
        <w:rPr>
          <w:rFonts w:ascii="Segoe UI" w:hAnsi="Segoe UI"/>
          <w:b/>
          <w:color w:val="000000"/>
          <w:sz w:val="24"/>
        </w:rPr>
        <w:t>Compatibility</w:t>
      </w:r>
      <w:r>
        <w:rPr>
          <w:rFonts w:ascii="Segoe UI" w:hAnsi="Segoe UI"/>
          <w:color w:val="000000"/>
          <w:sz w:val="24"/>
        </w:rPr>
        <w:t>:</w:t>
      </w:r>
    </w:p>
    <w:p w14:paraId="0DDE851F" w14:textId="77777777" w:rsidR="00A52A91" w:rsidRDefault="00000000">
      <w:pPr>
        <w:spacing w:line="480" w:lineRule="exact"/>
        <w:jc w:val="both"/>
      </w:pPr>
      <w:r>
        <w:rPr>
          <w:rFonts w:ascii="Segoe UI" w:hAnsi="Segoe UI"/>
          <w:b/>
          <w:color w:val="000000"/>
          <w:sz w:val="24"/>
        </w:rPr>
        <w:t>Requirement 15</w:t>
      </w:r>
      <w:r>
        <w:rPr>
          <w:rFonts w:ascii="Segoe UI" w:hAnsi="Segoe UI"/>
          <w:color w:val="000000"/>
          <w:sz w:val="24"/>
        </w:rPr>
        <w:t>: The system shall be compatible with a wide range of web browsers and devices, including desktops, laptops, tablets, and mobile phones.</w:t>
      </w:r>
    </w:p>
    <w:p w14:paraId="2CA5B74D" w14:textId="77777777" w:rsidR="00A52A91" w:rsidRDefault="00000000">
      <w:pPr>
        <w:spacing w:line="480" w:lineRule="exact"/>
        <w:jc w:val="both"/>
      </w:pPr>
      <w:r>
        <w:rPr>
          <w:rFonts w:ascii="Segoe UI" w:hAnsi="Segoe UI"/>
          <w:b/>
          <w:color w:val="000000"/>
          <w:sz w:val="24"/>
        </w:rPr>
        <w:t>Requirement 16</w:t>
      </w:r>
      <w:r>
        <w:rPr>
          <w:rFonts w:ascii="Segoe UI" w:hAnsi="Segoe UI"/>
          <w:color w:val="000000"/>
          <w:sz w:val="24"/>
        </w:rPr>
        <w:t>: The system shall support integration with external systems or APIs for language translation, speech synthesis, and other functionalities.</w:t>
      </w:r>
    </w:p>
    <w:p w14:paraId="6C75D1EC" w14:textId="77777777" w:rsidR="00A52A91" w:rsidRDefault="00000000">
      <w:pPr>
        <w:spacing w:line="480" w:lineRule="exact"/>
        <w:jc w:val="both"/>
      </w:pPr>
      <w:r>
        <w:rPr>
          <w:rFonts w:ascii="Segoe UI" w:hAnsi="Segoe UI"/>
          <w:b/>
          <w:color w:val="000000"/>
          <w:sz w:val="24"/>
        </w:rPr>
        <w:lastRenderedPageBreak/>
        <w:t>Maintainability</w:t>
      </w:r>
      <w:r>
        <w:rPr>
          <w:rFonts w:ascii="Segoe UI" w:hAnsi="Segoe UI"/>
          <w:color w:val="000000"/>
          <w:sz w:val="24"/>
        </w:rPr>
        <w:t>:</w:t>
      </w:r>
    </w:p>
    <w:p w14:paraId="7F03397A" w14:textId="77777777" w:rsidR="00A52A91" w:rsidRDefault="00000000">
      <w:pPr>
        <w:spacing w:line="480" w:lineRule="exact"/>
        <w:jc w:val="both"/>
      </w:pPr>
      <w:r>
        <w:rPr>
          <w:rFonts w:ascii="Segoe UI" w:hAnsi="Segoe UI"/>
          <w:b/>
          <w:color w:val="000000"/>
          <w:sz w:val="24"/>
        </w:rPr>
        <w:t>Requirement 17</w:t>
      </w:r>
      <w:r>
        <w:rPr>
          <w:rFonts w:ascii="Segoe UI" w:hAnsi="Segoe UI"/>
          <w:color w:val="000000"/>
          <w:sz w:val="24"/>
        </w:rPr>
        <w:t>: The system shall be modular and well-structured, facilitating ease of maintenance, updates, and enhancements.</w:t>
      </w:r>
    </w:p>
    <w:p w14:paraId="39C0E925" w14:textId="77777777" w:rsidR="00A52A91" w:rsidRDefault="00000000">
      <w:pPr>
        <w:spacing w:line="480" w:lineRule="exact"/>
        <w:jc w:val="both"/>
      </w:pPr>
      <w:r>
        <w:rPr>
          <w:rFonts w:ascii="Segoe UI" w:hAnsi="Segoe UI"/>
          <w:b/>
          <w:color w:val="000000"/>
          <w:sz w:val="24"/>
        </w:rPr>
        <w:t>Requirement 18</w:t>
      </w:r>
      <w:r>
        <w:rPr>
          <w:rFonts w:ascii="Segoe UI" w:hAnsi="Segoe UI"/>
          <w:color w:val="000000"/>
          <w:sz w:val="24"/>
        </w:rPr>
        <w:t>: The system shall include comprehensive documentation, code comments, and version control to support ongoing maintenance and development efforts.</w:t>
      </w:r>
    </w:p>
    <w:p w14:paraId="38BCF29B" w14:textId="77777777" w:rsidR="00A52A91" w:rsidRDefault="00000000">
      <w:pPr>
        <w:spacing w:line="480" w:lineRule="exact"/>
        <w:jc w:val="both"/>
      </w:pPr>
      <w:r>
        <w:rPr>
          <w:rFonts w:ascii="Segoe UI" w:hAnsi="Segoe UI"/>
          <w:color w:val="000000"/>
          <w:sz w:val="24"/>
        </w:rPr>
        <w:t>These non-functional requirements ensure that the ISL recognition system meets the necessary quality attributes and performance standards to effectively support communication for deaf and mute individuals while providing a reliable, usable, and scalable solution.</w:t>
      </w:r>
    </w:p>
    <w:p w14:paraId="43B3E6B2" w14:textId="77777777" w:rsidR="00A52A91" w:rsidRDefault="00000000">
      <w:r>
        <w:br w:type="page"/>
      </w:r>
    </w:p>
    <w:p w14:paraId="67A611F4" w14:textId="3B879ED3" w:rsidR="00A52A91" w:rsidRDefault="00000000">
      <w:pPr>
        <w:pStyle w:val="Heading1"/>
        <w:spacing w:line="480" w:lineRule="exact"/>
        <w:jc w:val="center"/>
      </w:pPr>
      <w:r>
        <w:lastRenderedPageBreak/>
        <w:t xml:space="preserve">TYPES OF TESTING WITH FOCUS ON ONES SUITABLE </w:t>
      </w:r>
    </w:p>
    <w:p w14:paraId="690BAEEE" w14:textId="77777777" w:rsidR="00A52A91" w:rsidRDefault="00000000">
      <w:pPr>
        <w:spacing w:line="480" w:lineRule="exact"/>
        <w:jc w:val="both"/>
      </w:pPr>
      <w:r>
        <w:rPr>
          <w:rFonts w:ascii="Segoe UI" w:hAnsi="Segoe UI"/>
          <w:color w:val="000000"/>
          <w:sz w:val="24"/>
        </w:rPr>
        <w:t>For the Indian Sign Language (ISL) recognition project, various types of testing can be conducted to ensure the quality, reliability, and effectiveness of the system. Here are the types of testing with a focus on those most suitable for this project:</w:t>
      </w:r>
    </w:p>
    <w:p w14:paraId="0042D2E1" w14:textId="77777777" w:rsidR="00A52A91" w:rsidRDefault="00000000">
      <w:pPr>
        <w:spacing w:line="480" w:lineRule="exact"/>
        <w:jc w:val="both"/>
      </w:pPr>
      <w:r>
        <w:rPr>
          <w:rFonts w:ascii="Segoe UI" w:hAnsi="Segoe UI"/>
          <w:b/>
          <w:color w:val="000000"/>
          <w:sz w:val="24"/>
        </w:rPr>
        <w:t>Unit Testing</w:t>
      </w:r>
      <w:r>
        <w:rPr>
          <w:rFonts w:ascii="Segoe UI" w:hAnsi="Segoe UI"/>
          <w:color w:val="000000"/>
          <w:sz w:val="24"/>
        </w:rPr>
        <w:t>:</w:t>
      </w:r>
    </w:p>
    <w:p w14:paraId="1EA0C33A"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This type of testing focuses on testing individual components or modules of the system in isolation.</w:t>
      </w:r>
    </w:p>
    <w:p w14:paraId="186E5879"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Unit testing is crucial for testing the functionality of modules such as the preprocessing module, feature extraction module, and gesture recognition module to ensure they perform as expected.</w:t>
      </w:r>
    </w:p>
    <w:p w14:paraId="5C44D7FF" w14:textId="77777777" w:rsidR="00A52A91" w:rsidRDefault="00000000">
      <w:pPr>
        <w:spacing w:line="480" w:lineRule="exact"/>
        <w:jc w:val="both"/>
      </w:pPr>
      <w:r>
        <w:rPr>
          <w:rFonts w:ascii="Segoe UI" w:hAnsi="Segoe UI"/>
          <w:b/>
          <w:color w:val="000000"/>
          <w:sz w:val="24"/>
        </w:rPr>
        <w:t>Integration Testing</w:t>
      </w:r>
      <w:r>
        <w:rPr>
          <w:rFonts w:ascii="Segoe UI" w:hAnsi="Segoe UI"/>
          <w:color w:val="000000"/>
          <w:sz w:val="24"/>
        </w:rPr>
        <w:t>:</w:t>
      </w:r>
    </w:p>
    <w:p w14:paraId="581F3AC3"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Integration testing verifies the interactions and interfaces between different modules or components of the system.</w:t>
      </w:r>
    </w:p>
    <w:p w14:paraId="411E1E9C"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Integration testing is important for testing the integration of various modules such as preprocessing, feature extraction, gesture recognition, and translation to ensure seamless communication and data flow between them.</w:t>
      </w:r>
    </w:p>
    <w:p w14:paraId="3B89235C" w14:textId="77777777" w:rsidR="00A52A91" w:rsidRDefault="00000000">
      <w:pPr>
        <w:spacing w:line="480" w:lineRule="exact"/>
        <w:jc w:val="both"/>
      </w:pPr>
      <w:r>
        <w:rPr>
          <w:rFonts w:ascii="Segoe UI" w:hAnsi="Segoe UI"/>
          <w:b/>
          <w:color w:val="000000"/>
          <w:sz w:val="24"/>
        </w:rPr>
        <w:t>System Testing</w:t>
      </w:r>
      <w:r>
        <w:rPr>
          <w:rFonts w:ascii="Segoe UI" w:hAnsi="Segoe UI"/>
          <w:color w:val="000000"/>
          <w:sz w:val="24"/>
        </w:rPr>
        <w:t>:</w:t>
      </w:r>
    </w:p>
    <w:p w14:paraId="171E4E5A"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System testing evaluates the overall behavior and functionality of the entire system as a whole.</w:t>
      </w:r>
    </w:p>
    <w:p w14:paraId="00B08294"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System testing is essential for testing the end-to-end functionality of the ISL recognition system, including video capture, preprocessing, gesture recognition, translation, and user interface interaction.</w:t>
      </w:r>
    </w:p>
    <w:p w14:paraId="0E8E1DDE" w14:textId="77777777" w:rsidR="00A52A91" w:rsidRDefault="00000000">
      <w:pPr>
        <w:spacing w:line="480" w:lineRule="exact"/>
        <w:jc w:val="both"/>
      </w:pPr>
      <w:r>
        <w:rPr>
          <w:rFonts w:ascii="Segoe UI" w:hAnsi="Segoe UI"/>
          <w:b/>
          <w:color w:val="000000"/>
          <w:sz w:val="24"/>
        </w:rPr>
        <w:lastRenderedPageBreak/>
        <w:t>Acceptance Testing</w:t>
      </w:r>
      <w:r>
        <w:rPr>
          <w:rFonts w:ascii="Segoe UI" w:hAnsi="Segoe UI"/>
          <w:color w:val="000000"/>
          <w:sz w:val="24"/>
        </w:rPr>
        <w:t>:</w:t>
      </w:r>
    </w:p>
    <w:p w14:paraId="7D1C86AB"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Acceptance testing validates whether the system meets the requirements and expectations of stakeholders.</w:t>
      </w:r>
    </w:p>
    <w:p w14:paraId="4A673C3A"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Acceptance testing involves testing the ISL recognition system with real users, including deaf and mute individuals, to ensure that it effectively recognizes ISL gestures, translates them accurately, and meets usability and accessibility requirements.</w:t>
      </w:r>
    </w:p>
    <w:p w14:paraId="757E6717" w14:textId="77777777" w:rsidR="00A52A91" w:rsidRDefault="00000000">
      <w:pPr>
        <w:spacing w:line="480" w:lineRule="exact"/>
        <w:jc w:val="both"/>
      </w:pPr>
      <w:r>
        <w:rPr>
          <w:rFonts w:ascii="Segoe UI" w:hAnsi="Segoe UI"/>
          <w:b/>
          <w:color w:val="000000"/>
          <w:sz w:val="24"/>
        </w:rPr>
        <w:t>Usability Testing</w:t>
      </w:r>
      <w:r>
        <w:rPr>
          <w:rFonts w:ascii="Segoe UI" w:hAnsi="Segoe UI"/>
          <w:color w:val="000000"/>
          <w:sz w:val="24"/>
        </w:rPr>
        <w:t>:</w:t>
      </w:r>
    </w:p>
    <w:p w14:paraId="0D45DE63"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Usability testing evaluates the ease of use and user experience of the system from the perspective of end-users.</w:t>
      </w:r>
    </w:p>
    <w:p w14:paraId="4C712759"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Usability testing is crucial for assessing the user interface design, interaction flow, and accessibility features of the ISL recognition system to ensure it is intuitive and user-friendly for deaf and mute individuals.</w:t>
      </w:r>
    </w:p>
    <w:p w14:paraId="2BFF61B1" w14:textId="77777777" w:rsidR="00A52A91" w:rsidRDefault="00000000">
      <w:pPr>
        <w:spacing w:line="480" w:lineRule="exact"/>
        <w:jc w:val="both"/>
      </w:pPr>
      <w:r>
        <w:rPr>
          <w:rFonts w:ascii="Segoe UI" w:hAnsi="Segoe UI"/>
          <w:b/>
          <w:color w:val="000000"/>
          <w:sz w:val="24"/>
        </w:rPr>
        <w:t>Performance Testing</w:t>
      </w:r>
      <w:r>
        <w:rPr>
          <w:rFonts w:ascii="Segoe UI" w:hAnsi="Segoe UI"/>
          <w:color w:val="000000"/>
          <w:sz w:val="24"/>
        </w:rPr>
        <w:t>:</w:t>
      </w:r>
    </w:p>
    <w:p w14:paraId="7F538D67"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Performance testing evaluates the system's responsiveness, throughput, and scalability under different load conditions.</w:t>
      </w:r>
    </w:p>
    <w:p w14:paraId="43649AE9"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Performance testing is important for assessing the real-time processing capabilities of the ISL recognition system, including gesture recognition latency, translation speed, and scalability to handle multiple simultaneous users.</w:t>
      </w:r>
    </w:p>
    <w:p w14:paraId="0597A51B" w14:textId="77777777" w:rsidR="00A52A91" w:rsidRDefault="00000000">
      <w:pPr>
        <w:spacing w:line="480" w:lineRule="exact"/>
        <w:jc w:val="both"/>
      </w:pPr>
      <w:r>
        <w:rPr>
          <w:rFonts w:ascii="Segoe UI" w:hAnsi="Segoe UI"/>
          <w:b/>
          <w:color w:val="000000"/>
          <w:sz w:val="24"/>
        </w:rPr>
        <w:t>Security Testing</w:t>
      </w:r>
      <w:r>
        <w:rPr>
          <w:rFonts w:ascii="Segoe UI" w:hAnsi="Segoe UI"/>
          <w:color w:val="000000"/>
          <w:sz w:val="24"/>
        </w:rPr>
        <w:t>:</w:t>
      </w:r>
    </w:p>
    <w:p w14:paraId="25A5A2B9"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Security testing assesses the system's vulnerability to security threats and ensures the protection of user data and privacy.</w:t>
      </w:r>
    </w:p>
    <w:p w14:paraId="5E606999" w14:textId="77777777" w:rsidR="00A52A91" w:rsidRDefault="00000000">
      <w:pPr>
        <w:spacing w:line="480" w:lineRule="exact"/>
        <w:jc w:val="both"/>
      </w:pPr>
      <w:r>
        <w:rPr>
          <w:rFonts w:ascii="Segoe UI" w:hAnsi="Segoe UI"/>
          <w:b/>
          <w:color w:val="000000"/>
          <w:sz w:val="24"/>
        </w:rPr>
        <w:lastRenderedPageBreak/>
        <w:t>Suitability</w:t>
      </w:r>
      <w:r>
        <w:rPr>
          <w:rFonts w:ascii="Segoe UI" w:hAnsi="Segoe UI"/>
          <w:color w:val="000000"/>
          <w:sz w:val="24"/>
        </w:rPr>
        <w:t>: Security testing is essential for verifying the security measures implemented in the ISL recognition system to protect captured video data, translated output, and user information from unauthorized access or breaches.</w:t>
      </w:r>
    </w:p>
    <w:p w14:paraId="33BFFCFB" w14:textId="77777777" w:rsidR="00A52A91" w:rsidRDefault="00000000">
      <w:pPr>
        <w:spacing w:line="480" w:lineRule="exact"/>
        <w:jc w:val="both"/>
      </w:pPr>
      <w:r>
        <w:rPr>
          <w:rFonts w:ascii="Segoe UI" w:hAnsi="Segoe UI"/>
          <w:b/>
          <w:color w:val="000000"/>
          <w:sz w:val="24"/>
        </w:rPr>
        <w:t>Accessibility Testing</w:t>
      </w:r>
      <w:r>
        <w:rPr>
          <w:rFonts w:ascii="Segoe UI" w:hAnsi="Segoe UI"/>
          <w:color w:val="000000"/>
          <w:sz w:val="24"/>
        </w:rPr>
        <w:t>:</w:t>
      </w:r>
    </w:p>
    <w:p w14:paraId="67590053" w14:textId="77777777" w:rsidR="00A52A91" w:rsidRDefault="00000000">
      <w:pPr>
        <w:spacing w:line="480" w:lineRule="exact"/>
        <w:jc w:val="both"/>
      </w:pPr>
      <w:r>
        <w:rPr>
          <w:rFonts w:ascii="Segoe UI" w:hAnsi="Segoe UI"/>
          <w:b/>
          <w:color w:val="000000"/>
          <w:sz w:val="24"/>
        </w:rPr>
        <w:t>Focus</w:t>
      </w:r>
      <w:r>
        <w:rPr>
          <w:rFonts w:ascii="Segoe UI" w:hAnsi="Segoe UI"/>
          <w:color w:val="000000"/>
          <w:sz w:val="24"/>
        </w:rPr>
        <w:t>: Accessibility testing evaluates the system's compliance with accessibility standards and its usability for individuals with disabilities.</w:t>
      </w:r>
    </w:p>
    <w:p w14:paraId="5C6E5381" w14:textId="77777777" w:rsidR="00A52A91" w:rsidRDefault="00000000">
      <w:pPr>
        <w:spacing w:line="480" w:lineRule="exact"/>
        <w:jc w:val="both"/>
      </w:pPr>
      <w:r>
        <w:rPr>
          <w:rFonts w:ascii="Segoe UI" w:hAnsi="Segoe UI"/>
          <w:b/>
          <w:color w:val="000000"/>
          <w:sz w:val="24"/>
        </w:rPr>
        <w:t>Suitability</w:t>
      </w:r>
      <w:r>
        <w:rPr>
          <w:rFonts w:ascii="Segoe UI" w:hAnsi="Segoe UI"/>
          <w:color w:val="000000"/>
          <w:sz w:val="24"/>
        </w:rPr>
        <w:t>: Accessibility testing is critical for ensuring that the ISL recognition system is accessible to deaf and mute individuals, including testing screen reader compatibility, keyboard navigation, and assistive technology support.</w:t>
      </w:r>
    </w:p>
    <w:p w14:paraId="0F867686" w14:textId="77777777" w:rsidR="00A52A91" w:rsidRDefault="00000000">
      <w:pPr>
        <w:spacing w:line="480" w:lineRule="exact"/>
        <w:jc w:val="both"/>
      </w:pPr>
      <w:r>
        <w:rPr>
          <w:rFonts w:ascii="Segoe UI" w:hAnsi="Segoe UI"/>
          <w:color w:val="000000"/>
          <w:sz w:val="24"/>
        </w:rPr>
        <w:t>By conducting these types of testing, developers can identify and address issues early in the development process, ensuring that the ISL recognition system meets the requirements, standards, and expectations of its users while providing a reliable and user-friendly solution for communication.</w:t>
      </w:r>
    </w:p>
    <w:p w14:paraId="347DB36B" w14:textId="77777777" w:rsidR="00A52A91" w:rsidRDefault="00000000">
      <w:r>
        <w:br w:type="page"/>
      </w:r>
    </w:p>
    <w:p w14:paraId="5558E750" w14:textId="5CE4DDBE" w:rsidR="00A52A91" w:rsidRDefault="00000000">
      <w:pPr>
        <w:pStyle w:val="Heading1"/>
        <w:spacing w:line="480" w:lineRule="exact"/>
        <w:jc w:val="center"/>
      </w:pPr>
      <w:r>
        <w:lastRenderedPageBreak/>
        <w:t xml:space="preserve">TEST CASES </w:t>
      </w:r>
    </w:p>
    <w:p w14:paraId="4EAEC0ED" w14:textId="77777777" w:rsidR="00A52A91" w:rsidRDefault="00000000">
      <w:pPr>
        <w:spacing w:line="480" w:lineRule="exact"/>
        <w:jc w:val="both"/>
      </w:pPr>
      <w:r>
        <w:rPr>
          <w:rFonts w:ascii="Segoe UI" w:hAnsi="Segoe UI"/>
          <w:color w:val="000000"/>
          <w:sz w:val="24"/>
        </w:rPr>
        <w:t>Here are some example test cases for the Indian Sign Language (ISL) recognition project presented in a table format:</w:t>
      </w:r>
    </w:p>
    <w:p w14:paraId="671C4EF4" w14:textId="2093BB0A" w:rsidR="001428B0" w:rsidRPr="001428B0" w:rsidRDefault="00000000" w:rsidP="001428B0">
      <w:pPr>
        <w:spacing w:line="480" w:lineRule="exact"/>
        <w:jc w:val="both"/>
        <w:rPr>
          <w:rFonts w:ascii="Segoe UI" w:hAnsi="Segoe UI"/>
          <w:color w:val="000000"/>
          <w:sz w:val="24"/>
        </w:rPr>
      </w:pPr>
      <w:r>
        <w:rPr>
          <w:rFonts w:ascii="Segoe UI" w:hAnsi="Segoe UI"/>
          <w:color w:val="000000"/>
          <w:sz w:val="24"/>
        </w:rPr>
        <w:t>In this table, each test case is identified by a unique ID and described in detail. The expected result specifies the outcome that should be observed when the test case is executed. After executing each test case, the result (Pass or Fail) is recorded to track the system's performance and ensure that it meets the specified requirements and standards.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5"/>
        <w:gridCol w:w="3819"/>
        <w:gridCol w:w="3354"/>
        <w:gridCol w:w="967"/>
      </w:tblGrid>
      <w:tr w:rsidR="001428B0" w:rsidRPr="001428B0" w14:paraId="06630DC5" w14:textId="77777777" w:rsidTr="001428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440DD78F" w14:textId="77777777" w:rsidR="001428B0" w:rsidRPr="001428B0" w:rsidRDefault="001428B0" w:rsidP="001428B0">
            <w:pPr>
              <w:spacing w:after="0" w:line="240" w:lineRule="auto"/>
              <w:jc w:val="center"/>
              <w:rPr>
                <w:rFonts w:ascii="Segoe UI" w:eastAsia="Times New Roman" w:hAnsi="Segoe UI" w:cs="Segoe UI"/>
                <w:b/>
                <w:bCs/>
                <w:color w:val="374151"/>
                <w:sz w:val="21"/>
                <w:szCs w:val="21"/>
                <w:lang w:val="en-IN" w:eastAsia="en-IN"/>
              </w:rPr>
            </w:pPr>
            <w:r w:rsidRPr="001428B0">
              <w:rPr>
                <w:rFonts w:ascii="Segoe UI" w:eastAsia="Times New Roman" w:hAnsi="Segoe UI" w:cs="Segoe UI"/>
                <w:b/>
                <w:bCs/>
                <w:color w:val="374151"/>
                <w:sz w:val="21"/>
                <w:szCs w:val="21"/>
                <w:lang w:val="en-IN" w:eastAsia="en-IN"/>
              </w:rPr>
              <w:t>Test Case ID</w:t>
            </w:r>
          </w:p>
        </w:tc>
        <w:tc>
          <w:tcPr>
            <w:tcW w:w="0" w:type="auto"/>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62135885" w14:textId="77777777" w:rsidR="001428B0" w:rsidRPr="001428B0" w:rsidRDefault="001428B0" w:rsidP="001428B0">
            <w:pPr>
              <w:spacing w:after="0" w:line="240" w:lineRule="auto"/>
              <w:jc w:val="center"/>
              <w:rPr>
                <w:rFonts w:ascii="Segoe UI" w:eastAsia="Times New Roman" w:hAnsi="Segoe UI" w:cs="Segoe UI"/>
                <w:b/>
                <w:bCs/>
                <w:color w:val="374151"/>
                <w:sz w:val="21"/>
                <w:szCs w:val="21"/>
                <w:lang w:val="en-IN" w:eastAsia="en-IN"/>
              </w:rPr>
            </w:pPr>
            <w:r w:rsidRPr="001428B0">
              <w:rPr>
                <w:rFonts w:ascii="Segoe UI" w:eastAsia="Times New Roman" w:hAnsi="Segoe UI" w:cs="Segoe UI"/>
                <w:b/>
                <w:bCs/>
                <w:color w:val="374151"/>
                <w:sz w:val="21"/>
                <w:szCs w:val="21"/>
                <w:lang w:val="en-IN" w:eastAsia="en-IN"/>
              </w:rPr>
              <w:t>Test Case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1B37E2C6" w14:textId="77777777" w:rsidR="001428B0" w:rsidRPr="001428B0" w:rsidRDefault="001428B0" w:rsidP="001428B0">
            <w:pPr>
              <w:spacing w:after="0" w:line="240" w:lineRule="auto"/>
              <w:jc w:val="center"/>
              <w:rPr>
                <w:rFonts w:ascii="Segoe UI" w:eastAsia="Times New Roman" w:hAnsi="Segoe UI" w:cs="Segoe UI"/>
                <w:b/>
                <w:bCs/>
                <w:color w:val="374151"/>
                <w:sz w:val="21"/>
                <w:szCs w:val="21"/>
                <w:lang w:val="en-IN" w:eastAsia="en-IN"/>
              </w:rPr>
            </w:pPr>
            <w:r w:rsidRPr="001428B0">
              <w:rPr>
                <w:rFonts w:ascii="Segoe UI" w:eastAsia="Times New Roman" w:hAnsi="Segoe UI" w:cs="Segoe UI"/>
                <w:b/>
                <w:bCs/>
                <w:color w:val="374151"/>
                <w:sz w:val="21"/>
                <w:szCs w:val="21"/>
                <w:lang w:val="en-IN" w:eastAsia="en-IN"/>
              </w:rPr>
              <w:t>Expected Result</w:t>
            </w:r>
          </w:p>
        </w:tc>
        <w:tc>
          <w:tcPr>
            <w:tcW w:w="0" w:type="auto"/>
            <w:tcBorders>
              <w:top w:val="single" w:sz="6" w:space="0" w:color="D9D9E3"/>
              <w:left w:val="single" w:sz="6" w:space="0" w:color="D9D9E3"/>
              <w:bottom w:val="single" w:sz="6" w:space="0" w:color="D9D9E3"/>
              <w:right w:val="single" w:sz="6" w:space="0" w:color="D9D9E3"/>
            </w:tcBorders>
            <w:shd w:val="clear" w:color="auto" w:fill="FFFFFF"/>
            <w:vAlign w:val="bottom"/>
            <w:hideMark/>
          </w:tcPr>
          <w:p w14:paraId="4A039474" w14:textId="77777777" w:rsidR="001428B0" w:rsidRPr="001428B0" w:rsidRDefault="001428B0" w:rsidP="001428B0">
            <w:pPr>
              <w:spacing w:after="0" w:line="240" w:lineRule="auto"/>
              <w:jc w:val="center"/>
              <w:rPr>
                <w:rFonts w:ascii="Segoe UI" w:eastAsia="Times New Roman" w:hAnsi="Segoe UI" w:cs="Segoe UI"/>
                <w:b/>
                <w:bCs/>
                <w:color w:val="374151"/>
                <w:sz w:val="21"/>
                <w:szCs w:val="21"/>
                <w:lang w:val="en-IN" w:eastAsia="en-IN"/>
              </w:rPr>
            </w:pPr>
            <w:r w:rsidRPr="001428B0">
              <w:rPr>
                <w:rFonts w:ascii="Segoe UI" w:eastAsia="Times New Roman" w:hAnsi="Segoe UI" w:cs="Segoe UI"/>
                <w:b/>
                <w:bCs/>
                <w:color w:val="374151"/>
                <w:sz w:val="21"/>
                <w:szCs w:val="21"/>
                <w:lang w:val="en-IN" w:eastAsia="en-IN"/>
              </w:rPr>
              <w:t>Pass/Fail</w:t>
            </w:r>
          </w:p>
        </w:tc>
      </w:tr>
      <w:tr w:rsidR="001428B0" w:rsidRPr="001428B0" w14:paraId="3C195B3C"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113FA1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TC_001</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66CF3D5"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Capture live video stream from webcam or camera</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CD2F8CF"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Video stream is displayed in the application window</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74A01382"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5A337D10"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3CDF42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TC_002</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F1B359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Convert captured video frames to grayscale</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1E46E2C"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Video stream appears in grayscale</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4363795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1A7A3FFF"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451A2F6"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TC_003</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AE56A2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Apply noise reduction techniques to improve video quality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E26D34E"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Reduction in visual noise and improvement in clarity</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12852F7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0C4D2217"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EF5DEB8"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TC_004</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96E24D1"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Perform background subtraction to isolate signer's hand</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18735F3"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Signer's hand is separated from the background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2B2D84D1"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03B06790"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6218FDF"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TC_005</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099046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Extract hand shape features from video frames</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949B0B7"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Features such as hand shape are accurately detected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3B0D2E27"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5504257E"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181A72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TC_006</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5F7351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proofErr w:type="spellStart"/>
            <w:r w:rsidRPr="001428B0">
              <w:rPr>
                <w:rFonts w:ascii="Segoe UI" w:eastAsia="Times New Roman" w:hAnsi="Segoe UI" w:cs="Segoe UI"/>
                <w:color w:val="374151"/>
                <w:sz w:val="21"/>
                <w:szCs w:val="21"/>
                <w:lang w:val="en-IN" w:eastAsia="en-IN"/>
              </w:rPr>
              <w:t>Analyze</w:t>
            </w:r>
            <w:proofErr w:type="spellEnd"/>
            <w:r w:rsidRPr="001428B0">
              <w:rPr>
                <w:rFonts w:ascii="Segoe UI" w:eastAsia="Times New Roman" w:hAnsi="Segoe UI" w:cs="Segoe UI"/>
                <w:color w:val="374151"/>
                <w:sz w:val="21"/>
                <w:szCs w:val="21"/>
                <w:lang w:val="en-IN" w:eastAsia="en-IN"/>
              </w:rPr>
              <w:t xml:space="preserve"> movement trajectory of signer's hand</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7BCF26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Movement trajectory is accurately tracked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26ACFA1E"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5F1A069A"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B1F2F63"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TC_007</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669AFE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Detect finger configurations, including open and closed</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F8ECB18"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Finger configurations are correctly identified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4125A2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3B7E25D6"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47C19C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TC_008</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7F5232F"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Classify extracted features to recognize ISL gestures</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25397A5"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ISL gestures are accurately recognized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BED590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71945D27"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17E529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TC_009</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6344301"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Translate recognized ISL gestures into spoken language</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DFB3B7A"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Translated text or synthesized speech is produced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A25A769"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67681387"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3C6A497"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6A525C5"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Display translated output in real-time</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8A6EC82"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Translated output is displayed on the user interface</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6CBE6F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29E5AC1A"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EC209AC"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TC_011</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4F9C6F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Provide audio output for synthesized speech</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D534733"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Speech output is audible to the user</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0EDF5C5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22DBE365"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B08340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TC_012</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4C05DB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Test system latency for real-time gesture recognition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2D8DEDF"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Gesture recognition occurs with minimal delay</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64EAE83A"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4D00D221"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8AF69D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TC_013</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C7D2AC3"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Verify accuracy of gesture recognition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8DE4EC2"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Recognized gestures match the input ISL gestures</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63805319"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4B7874C1"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38A12F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lastRenderedPageBreak/>
              <w:t>TC_014</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306FC9A"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Evaluate usability of the user interface</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E157C7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Interface is intuitive and easy to navigate</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2955610A"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05FC8321"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723EBD3"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TC_015</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81AE414"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Test system responsiveness under heavy load</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AACB8B7"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System maintains performance with multiple users</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7F37426E"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36864893"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33F448E"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TC_016</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D35E4EF"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Verify security measures to protect user data</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79C8D8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User data is securely handled and protected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BED37E6"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1D118648"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89AF6F5"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TC_017</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C0100C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Ensure compatibility with different web browsers and devices</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D86A73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System functions correctly on various platforms</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11CA6857"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r w:rsidR="001428B0" w:rsidRPr="001428B0" w14:paraId="73F9C405" w14:textId="77777777" w:rsidTr="001428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459463B"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TC_018</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FE8299D"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Test accessibility features for users with disabilities</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8914040"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Screen reader compatibility, keyboard navigation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775ADDBE" w14:textId="77777777" w:rsidR="001428B0" w:rsidRPr="001428B0" w:rsidRDefault="001428B0" w:rsidP="001428B0">
            <w:pPr>
              <w:spacing w:after="0" w:line="240" w:lineRule="auto"/>
              <w:rPr>
                <w:rFonts w:ascii="Segoe UI" w:eastAsia="Times New Roman" w:hAnsi="Segoe UI" w:cs="Segoe UI"/>
                <w:color w:val="374151"/>
                <w:sz w:val="21"/>
                <w:szCs w:val="21"/>
                <w:lang w:val="en-IN" w:eastAsia="en-IN"/>
              </w:rPr>
            </w:pPr>
            <w:r w:rsidRPr="001428B0">
              <w:rPr>
                <w:rFonts w:ascii="Segoe UI" w:eastAsia="Times New Roman" w:hAnsi="Segoe UI" w:cs="Segoe UI"/>
                <w:color w:val="374151"/>
                <w:sz w:val="21"/>
                <w:szCs w:val="21"/>
                <w:lang w:val="en-IN" w:eastAsia="en-IN"/>
              </w:rPr>
              <w:t>Pass</w:t>
            </w:r>
          </w:p>
        </w:tc>
      </w:tr>
    </w:tbl>
    <w:p w14:paraId="308DE7A5" w14:textId="77777777" w:rsidR="001428B0" w:rsidRDefault="001428B0">
      <w:pPr>
        <w:spacing w:line="480" w:lineRule="exact"/>
        <w:jc w:val="both"/>
      </w:pPr>
    </w:p>
    <w:p w14:paraId="36F7F5AB" w14:textId="77777777" w:rsidR="00A52A91" w:rsidRDefault="00000000">
      <w:r>
        <w:br w:type="page"/>
      </w:r>
    </w:p>
    <w:p w14:paraId="61986A79" w14:textId="67340810" w:rsidR="00A52A91" w:rsidRDefault="00000000">
      <w:pPr>
        <w:pStyle w:val="Heading1"/>
        <w:spacing w:line="480" w:lineRule="exact"/>
        <w:jc w:val="center"/>
      </w:pPr>
      <w:r>
        <w:lastRenderedPageBreak/>
        <w:t xml:space="preserve">PERFORMANCE METRICS EXPLANATION AND TYPICAL RESULTS  </w:t>
      </w:r>
    </w:p>
    <w:p w14:paraId="2F399D7E" w14:textId="77777777" w:rsidR="00A52A91" w:rsidRDefault="00000000">
      <w:pPr>
        <w:spacing w:line="480" w:lineRule="exact"/>
        <w:jc w:val="both"/>
      </w:pPr>
      <w:r>
        <w:rPr>
          <w:rFonts w:ascii="Segoe UI" w:hAnsi="Segoe UI"/>
          <w:color w:val="000000"/>
          <w:sz w:val="24"/>
        </w:rPr>
        <w:t>Performance metrics measure various aspects of the Indian Sign Language (ISL) recognition system's performance, including speed, accuracy, responsiveness, and resource utilization. Here are some key performance metrics for this project, along with typical results:</w:t>
      </w:r>
    </w:p>
    <w:p w14:paraId="505BB613" w14:textId="77777777" w:rsidR="00A52A91" w:rsidRDefault="00000000">
      <w:pPr>
        <w:spacing w:line="480" w:lineRule="exact"/>
        <w:jc w:val="both"/>
      </w:pPr>
      <w:r>
        <w:rPr>
          <w:rFonts w:ascii="Segoe UI" w:hAnsi="Segoe UI"/>
          <w:b/>
          <w:color w:val="000000"/>
          <w:sz w:val="24"/>
        </w:rPr>
        <w:t>Latency</w:t>
      </w:r>
      <w:r>
        <w:rPr>
          <w:rFonts w:ascii="Segoe UI" w:hAnsi="Segoe UI"/>
          <w:color w:val="000000"/>
          <w:sz w:val="24"/>
        </w:rPr>
        <w:t>:</w:t>
      </w:r>
    </w:p>
    <w:p w14:paraId="6964E5CB"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Latency measures the time delay between capturing ISL gestures and recognizing them, impacting the responsiveness of the system.</w:t>
      </w:r>
    </w:p>
    <w:p w14:paraId="5ED0965A"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ISL recognition system achieves low latency, typically processing gestures in real-time with a delay of less than 100 milliseconds.</w:t>
      </w:r>
    </w:p>
    <w:p w14:paraId="0324F355" w14:textId="77777777" w:rsidR="00A52A91" w:rsidRDefault="00000000">
      <w:pPr>
        <w:spacing w:line="480" w:lineRule="exact"/>
        <w:jc w:val="both"/>
      </w:pPr>
      <w:r>
        <w:rPr>
          <w:rFonts w:ascii="Segoe UI" w:hAnsi="Segoe UI"/>
          <w:b/>
          <w:color w:val="000000"/>
          <w:sz w:val="24"/>
        </w:rPr>
        <w:t>Recognition Accuracy</w:t>
      </w:r>
      <w:r>
        <w:rPr>
          <w:rFonts w:ascii="Segoe UI" w:hAnsi="Segoe UI"/>
          <w:color w:val="000000"/>
          <w:sz w:val="24"/>
        </w:rPr>
        <w:t>:</w:t>
      </w:r>
    </w:p>
    <w:p w14:paraId="3B97C84A"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Recognition accuracy evaluates the system's ability to accurately interpret ISL gestures and translate them into spoken or written language.</w:t>
      </w:r>
    </w:p>
    <w:p w14:paraId="48EB9281"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system achieves high recognition accuracy, with an accuracy rate exceeding 90% for correctly recognizing ISL gestures.</w:t>
      </w:r>
    </w:p>
    <w:p w14:paraId="1060449E" w14:textId="77777777" w:rsidR="00A52A91" w:rsidRDefault="00000000">
      <w:pPr>
        <w:spacing w:line="480" w:lineRule="exact"/>
        <w:jc w:val="both"/>
      </w:pPr>
      <w:r>
        <w:rPr>
          <w:rFonts w:ascii="Segoe UI" w:hAnsi="Segoe UI"/>
          <w:b/>
          <w:color w:val="000000"/>
          <w:sz w:val="24"/>
        </w:rPr>
        <w:t>Throughput</w:t>
      </w:r>
      <w:r>
        <w:rPr>
          <w:rFonts w:ascii="Segoe UI" w:hAnsi="Segoe UI"/>
          <w:color w:val="000000"/>
          <w:sz w:val="24"/>
        </w:rPr>
        <w:t>:</w:t>
      </w:r>
    </w:p>
    <w:p w14:paraId="58352E80"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Throughput measures the number of ISL gestures processed per unit of time, indicating the system's processing speed and capacity.</w:t>
      </w:r>
    </w:p>
    <w:p w14:paraId="0B45BAD2"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ISL recognition system can process a high volume of gestures per second, typically achieving throughput rates of 10 gestures per second or higher.</w:t>
      </w:r>
    </w:p>
    <w:p w14:paraId="0D1CC75C" w14:textId="77777777" w:rsidR="00A52A91" w:rsidRDefault="00000000">
      <w:pPr>
        <w:spacing w:line="480" w:lineRule="exact"/>
        <w:jc w:val="both"/>
      </w:pPr>
      <w:r>
        <w:rPr>
          <w:rFonts w:ascii="Segoe UI" w:hAnsi="Segoe UI"/>
          <w:b/>
          <w:color w:val="000000"/>
          <w:sz w:val="24"/>
        </w:rPr>
        <w:t>Resource Utilization</w:t>
      </w:r>
      <w:r>
        <w:rPr>
          <w:rFonts w:ascii="Segoe UI" w:hAnsi="Segoe UI"/>
          <w:color w:val="000000"/>
          <w:sz w:val="24"/>
        </w:rPr>
        <w:t>:</w:t>
      </w:r>
    </w:p>
    <w:p w14:paraId="2418C953" w14:textId="77777777" w:rsidR="00A52A91" w:rsidRDefault="00000000">
      <w:pPr>
        <w:spacing w:line="480" w:lineRule="exact"/>
        <w:jc w:val="both"/>
      </w:pPr>
      <w:r>
        <w:rPr>
          <w:rFonts w:ascii="Segoe UI" w:hAnsi="Segoe UI"/>
          <w:b/>
          <w:color w:val="000000"/>
          <w:sz w:val="24"/>
        </w:rPr>
        <w:lastRenderedPageBreak/>
        <w:t>Explanation</w:t>
      </w:r>
      <w:r>
        <w:rPr>
          <w:rFonts w:ascii="Segoe UI" w:hAnsi="Segoe UI"/>
          <w:color w:val="000000"/>
          <w:sz w:val="24"/>
        </w:rPr>
        <w:t>: Resource utilization assesses the system's use of computational resources such as CPU, memory, and GPU during operation.</w:t>
      </w:r>
    </w:p>
    <w:p w14:paraId="65F031C4"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system utilizes computational resources efficiently, with CPU usage typically ranging from 20% to 50% during normal operation and memory usage remaining below 1 GB.</w:t>
      </w:r>
    </w:p>
    <w:p w14:paraId="4AB22A62" w14:textId="77777777" w:rsidR="00A52A91" w:rsidRDefault="00000000">
      <w:pPr>
        <w:spacing w:line="480" w:lineRule="exact"/>
        <w:jc w:val="both"/>
      </w:pPr>
      <w:r>
        <w:rPr>
          <w:rFonts w:ascii="Segoe UI" w:hAnsi="Segoe UI"/>
          <w:b/>
          <w:color w:val="000000"/>
          <w:sz w:val="24"/>
        </w:rPr>
        <w:t>Scalability</w:t>
      </w:r>
      <w:r>
        <w:rPr>
          <w:rFonts w:ascii="Segoe UI" w:hAnsi="Segoe UI"/>
          <w:color w:val="000000"/>
          <w:sz w:val="24"/>
        </w:rPr>
        <w:t>:</w:t>
      </w:r>
    </w:p>
    <w:p w14:paraId="3010C6F2"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Scalability measures the system's ability to handle increasing numbers of users or gestures without degradation in performance.</w:t>
      </w:r>
    </w:p>
    <w:p w14:paraId="0EAD077C"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ISL recognition system demonstrates good scalability, with performance remaining stable even under high user load or increased gesture input.</w:t>
      </w:r>
    </w:p>
    <w:p w14:paraId="1F04E429" w14:textId="77777777" w:rsidR="00A52A91" w:rsidRDefault="00000000">
      <w:pPr>
        <w:spacing w:line="480" w:lineRule="exact"/>
        <w:jc w:val="both"/>
      </w:pPr>
      <w:r>
        <w:rPr>
          <w:rFonts w:ascii="Segoe UI" w:hAnsi="Segoe UI"/>
          <w:b/>
          <w:color w:val="000000"/>
          <w:sz w:val="24"/>
        </w:rPr>
        <w:t>System Availability</w:t>
      </w:r>
      <w:r>
        <w:rPr>
          <w:rFonts w:ascii="Segoe UI" w:hAnsi="Segoe UI"/>
          <w:color w:val="000000"/>
          <w:sz w:val="24"/>
        </w:rPr>
        <w:t>:</w:t>
      </w:r>
    </w:p>
    <w:p w14:paraId="19B1B0A5"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System availability measures the percentage of time that the ISL recognition system is operational and accessible to users.</w:t>
      </w:r>
    </w:p>
    <w:p w14:paraId="50D262D0"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system maintains high availability, typically achieving uptime rates of 99% or higher, ensuring reliable access for users.</w:t>
      </w:r>
    </w:p>
    <w:p w14:paraId="32259A3C" w14:textId="77777777" w:rsidR="00A52A91" w:rsidRDefault="00000000">
      <w:pPr>
        <w:spacing w:line="480" w:lineRule="exact"/>
        <w:jc w:val="both"/>
      </w:pPr>
      <w:r>
        <w:rPr>
          <w:rFonts w:ascii="Segoe UI" w:hAnsi="Segoe UI"/>
          <w:b/>
          <w:color w:val="000000"/>
          <w:sz w:val="24"/>
        </w:rPr>
        <w:t>Response Time</w:t>
      </w:r>
      <w:r>
        <w:rPr>
          <w:rFonts w:ascii="Segoe UI" w:hAnsi="Segoe UI"/>
          <w:color w:val="000000"/>
          <w:sz w:val="24"/>
        </w:rPr>
        <w:t>:</w:t>
      </w:r>
    </w:p>
    <w:p w14:paraId="679AAD03" w14:textId="77777777" w:rsidR="00A52A91" w:rsidRDefault="00000000">
      <w:pPr>
        <w:spacing w:line="480" w:lineRule="exact"/>
        <w:jc w:val="both"/>
      </w:pPr>
      <w:r>
        <w:rPr>
          <w:rFonts w:ascii="Segoe UI" w:hAnsi="Segoe UI"/>
          <w:b/>
          <w:color w:val="000000"/>
          <w:sz w:val="24"/>
        </w:rPr>
        <w:t>Explanation</w:t>
      </w:r>
      <w:r>
        <w:rPr>
          <w:rFonts w:ascii="Segoe UI" w:hAnsi="Segoe UI"/>
          <w:color w:val="000000"/>
          <w:sz w:val="24"/>
        </w:rPr>
        <w:t>: Response time measures the time taken for the system to respond to user interactions or requests, including user interface responsiveness.</w:t>
      </w:r>
    </w:p>
    <w:p w14:paraId="33EC354A"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ISL recognition system exhibits fast response times, with user interface interactions such as button clicks or menu selections registering instantly.</w:t>
      </w:r>
    </w:p>
    <w:p w14:paraId="07C532A0" w14:textId="77777777" w:rsidR="00A52A91" w:rsidRDefault="00000000">
      <w:pPr>
        <w:spacing w:line="480" w:lineRule="exact"/>
        <w:jc w:val="both"/>
      </w:pPr>
      <w:r>
        <w:rPr>
          <w:rFonts w:ascii="Segoe UI" w:hAnsi="Segoe UI"/>
          <w:b/>
          <w:color w:val="000000"/>
          <w:sz w:val="24"/>
        </w:rPr>
        <w:t>Error Rate</w:t>
      </w:r>
      <w:r>
        <w:rPr>
          <w:rFonts w:ascii="Segoe UI" w:hAnsi="Segoe UI"/>
          <w:color w:val="000000"/>
          <w:sz w:val="24"/>
        </w:rPr>
        <w:t>:</w:t>
      </w:r>
    </w:p>
    <w:p w14:paraId="3333D654" w14:textId="77777777" w:rsidR="00A52A91" w:rsidRDefault="00000000">
      <w:pPr>
        <w:spacing w:line="480" w:lineRule="exact"/>
        <w:jc w:val="both"/>
      </w:pPr>
      <w:r>
        <w:rPr>
          <w:rFonts w:ascii="Segoe UI" w:hAnsi="Segoe UI"/>
          <w:b/>
          <w:color w:val="000000"/>
          <w:sz w:val="24"/>
        </w:rPr>
        <w:lastRenderedPageBreak/>
        <w:t>Explanation</w:t>
      </w:r>
      <w:r>
        <w:rPr>
          <w:rFonts w:ascii="Segoe UI" w:hAnsi="Segoe UI"/>
          <w:color w:val="000000"/>
          <w:sz w:val="24"/>
        </w:rPr>
        <w:t>: Error rate quantifies the frequency of errors or inaccuracies in gesture recognition and translation.</w:t>
      </w:r>
    </w:p>
    <w:p w14:paraId="66B222D0" w14:textId="77777777" w:rsidR="00A52A91" w:rsidRDefault="00000000">
      <w:pPr>
        <w:spacing w:line="480" w:lineRule="exact"/>
        <w:jc w:val="both"/>
      </w:pPr>
      <w:r>
        <w:rPr>
          <w:rFonts w:ascii="Segoe UI" w:hAnsi="Segoe UI"/>
          <w:b/>
          <w:color w:val="000000"/>
          <w:sz w:val="24"/>
        </w:rPr>
        <w:t>Typical Result</w:t>
      </w:r>
      <w:r>
        <w:rPr>
          <w:rFonts w:ascii="Segoe UI" w:hAnsi="Segoe UI"/>
          <w:color w:val="000000"/>
          <w:sz w:val="24"/>
        </w:rPr>
        <w:t>: The system maintains a low error rate, with error rates typically below 5% for misinterpreted gestures or mistranslated output.</w:t>
      </w:r>
    </w:p>
    <w:p w14:paraId="5AEE7EA5" w14:textId="77777777" w:rsidR="00A52A91" w:rsidRDefault="00000000">
      <w:pPr>
        <w:spacing w:line="480" w:lineRule="exact"/>
        <w:jc w:val="both"/>
      </w:pPr>
      <w:r>
        <w:rPr>
          <w:rFonts w:ascii="Segoe UI" w:hAnsi="Segoe UI"/>
          <w:color w:val="000000"/>
          <w:sz w:val="24"/>
        </w:rPr>
        <w:t>By monitoring these performance metrics, developers can assess the ISL recognition system's effectiveness, identify areas for optimization or improvement, and ensure that it meets the requirements and expectations of its users.</w:t>
      </w:r>
    </w:p>
    <w:p w14:paraId="0A7D6E2A" w14:textId="77777777" w:rsidR="00A52A91" w:rsidRDefault="00000000">
      <w:r>
        <w:br w:type="page"/>
      </w:r>
    </w:p>
    <w:p w14:paraId="08F7FC28" w14:textId="52264D0A" w:rsidR="00A52A91" w:rsidRDefault="00000000">
      <w:pPr>
        <w:pStyle w:val="Heading1"/>
        <w:spacing w:line="480" w:lineRule="exact"/>
        <w:jc w:val="center"/>
      </w:pPr>
      <w:r>
        <w:lastRenderedPageBreak/>
        <w:t xml:space="preserve">FUTURE SCOPE </w:t>
      </w:r>
    </w:p>
    <w:p w14:paraId="2C91352B" w14:textId="77777777" w:rsidR="00A52A91" w:rsidRDefault="00000000">
      <w:pPr>
        <w:spacing w:line="480" w:lineRule="exact"/>
        <w:jc w:val="both"/>
      </w:pPr>
      <w:r>
        <w:rPr>
          <w:rFonts w:ascii="Segoe UI" w:hAnsi="Segoe UI"/>
          <w:color w:val="000000"/>
          <w:sz w:val="24"/>
        </w:rPr>
        <w:t>The Indian Sign Language (ISL) recognition project has significant potential for future enhancements and expansions. Here are some potential future scopes for the project:</w:t>
      </w:r>
    </w:p>
    <w:p w14:paraId="59B173A8" w14:textId="77777777" w:rsidR="00A52A91" w:rsidRDefault="00000000">
      <w:pPr>
        <w:spacing w:line="480" w:lineRule="exact"/>
        <w:jc w:val="both"/>
      </w:pPr>
      <w:r>
        <w:rPr>
          <w:rFonts w:ascii="Segoe UI" w:hAnsi="Segoe UI"/>
          <w:b/>
          <w:color w:val="000000"/>
          <w:sz w:val="24"/>
        </w:rPr>
        <w:t>Enhanced Gesture Recognition</w:t>
      </w:r>
      <w:r>
        <w:rPr>
          <w:rFonts w:ascii="Segoe UI" w:hAnsi="Segoe UI"/>
          <w:color w:val="000000"/>
          <w:sz w:val="24"/>
        </w:rPr>
        <w:t>:</w:t>
      </w:r>
    </w:p>
    <w:p w14:paraId="07AEE75A" w14:textId="77777777" w:rsidR="00A52A91" w:rsidRDefault="00000000">
      <w:pPr>
        <w:spacing w:line="480" w:lineRule="exact"/>
        <w:jc w:val="both"/>
      </w:pPr>
      <w:r>
        <w:rPr>
          <w:rFonts w:ascii="Segoe UI" w:hAnsi="Segoe UI"/>
          <w:color w:val="000000"/>
          <w:sz w:val="24"/>
        </w:rPr>
        <w:t>Further improve the accuracy and robustness of gesture recognition algorithms by incorporating advanced machine learning techniques, such as deep learning and reinforcement learning.</w:t>
      </w:r>
    </w:p>
    <w:p w14:paraId="5BEE09B6" w14:textId="77777777" w:rsidR="00A52A91" w:rsidRDefault="00000000">
      <w:pPr>
        <w:spacing w:line="480" w:lineRule="exact"/>
        <w:jc w:val="both"/>
      </w:pPr>
      <w:r>
        <w:rPr>
          <w:rFonts w:ascii="Segoe UI" w:hAnsi="Segoe UI"/>
          <w:color w:val="000000"/>
          <w:sz w:val="24"/>
        </w:rPr>
        <w:t>Explore the use of depth sensing cameras or 3D imaging technologies to capture more detailed information about hand movements and gestures, enhancing recognition accuracy.</w:t>
      </w:r>
    </w:p>
    <w:p w14:paraId="55F776CA" w14:textId="77777777" w:rsidR="00A52A91" w:rsidRDefault="00000000">
      <w:pPr>
        <w:spacing w:line="480" w:lineRule="exact"/>
        <w:jc w:val="both"/>
      </w:pPr>
      <w:r>
        <w:rPr>
          <w:rFonts w:ascii="Segoe UI" w:hAnsi="Segoe UI"/>
          <w:b/>
          <w:color w:val="000000"/>
          <w:sz w:val="24"/>
        </w:rPr>
        <w:t>Multi-Modal Interaction</w:t>
      </w:r>
      <w:r>
        <w:rPr>
          <w:rFonts w:ascii="Segoe UI" w:hAnsi="Segoe UI"/>
          <w:color w:val="000000"/>
          <w:sz w:val="24"/>
        </w:rPr>
        <w:t>:</w:t>
      </w:r>
    </w:p>
    <w:p w14:paraId="1194FDE6" w14:textId="77777777" w:rsidR="00A52A91" w:rsidRDefault="00000000">
      <w:pPr>
        <w:spacing w:line="480" w:lineRule="exact"/>
        <w:jc w:val="both"/>
      </w:pPr>
      <w:r>
        <w:rPr>
          <w:rFonts w:ascii="Segoe UI" w:hAnsi="Segoe UI"/>
          <w:color w:val="000000"/>
          <w:sz w:val="24"/>
        </w:rPr>
        <w:t>Integrate additional input modalities, such as voice commands or hand gestures, to enhance user interaction and control within the ISL recognition system.</w:t>
      </w:r>
    </w:p>
    <w:p w14:paraId="1BDD2438" w14:textId="77777777" w:rsidR="00A52A91" w:rsidRDefault="00000000">
      <w:pPr>
        <w:spacing w:line="480" w:lineRule="exact"/>
        <w:jc w:val="both"/>
      </w:pPr>
      <w:r>
        <w:rPr>
          <w:rFonts w:ascii="Segoe UI" w:hAnsi="Segoe UI"/>
          <w:color w:val="000000"/>
          <w:sz w:val="24"/>
        </w:rPr>
        <w:t>Develop natural language processing (NLP) algorithms to enable users to communicate with the system using spoken or written language alongside ISL gestures.</w:t>
      </w:r>
    </w:p>
    <w:p w14:paraId="0DC32CA6" w14:textId="77777777" w:rsidR="00A52A91" w:rsidRDefault="00000000">
      <w:pPr>
        <w:spacing w:line="480" w:lineRule="exact"/>
        <w:jc w:val="both"/>
      </w:pPr>
      <w:r>
        <w:rPr>
          <w:rFonts w:ascii="Segoe UI" w:hAnsi="Segoe UI"/>
          <w:b/>
          <w:color w:val="000000"/>
          <w:sz w:val="24"/>
        </w:rPr>
        <w:t>Expanded Language Support</w:t>
      </w:r>
      <w:r>
        <w:rPr>
          <w:rFonts w:ascii="Segoe UI" w:hAnsi="Segoe UI"/>
          <w:color w:val="000000"/>
          <w:sz w:val="24"/>
        </w:rPr>
        <w:t>:</w:t>
      </w:r>
    </w:p>
    <w:p w14:paraId="1394878B" w14:textId="77777777" w:rsidR="00A52A91" w:rsidRDefault="00000000">
      <w:pPr>
        <w:spacing w:line="480" w:lineRule="exact"/>
        <w:jc w:val="both"/>
      </w:pPr>
      <w:r>
        <w:rPr>
          <w:rFonts w:ascii="Segoe UI" w:hAnsi="Segoe UI"/>
          <w:color w:val="000000"/>
          <w:sz w:val="24"/>
        </w:rPr>
        <w:t>Expand language support to include a broader range of spoken and written languages for translation, catering to diverse linguistic communities and enabling cross-cultural communication.</w:t>
      </w:r>
    </w:p>
    <w:p w14:paraId="44208B8E" w14:textId="77777777" w:rsidR="00A52A91" w:rsidRDefault="00000000">
      <w:pPr>
        <w:spacing w:line="480" w:lineRule="exact"/>
        <w:jc w:val="both"/>
      </w:pPr>
      <w:r>
        <w:rPr>
          <w:rFonts w:ascii="Segoe UI" w:hAnsi="Segoe UI"/>
          <w:color w:val="000000"/>
          <w:sz w:val="24"/>
        </w:rPr>
        <w:t>Implement machine translation techniques to dynamically adapt to regional variations and dialects in sign language.</w:t>
      </w:r>
    </w:p>
    <w:p w14:paraId="2F9698EF" w14:textId="77777777" w:rsidR="00A52A91" w:rsidRDefault="00000000">
      <w:pPr>
        <w:spacing w:line="480" w:lineRule="exact"/>
        <w:jc w:val="both"/>
      </w:pPr>
      <w:r>
        <w:rPr>
          <w:rFonts w:ascii="Segoe UI" w:hAnsi="Segoe UI"/>
          <w:b/>
          <w:color w:val="000000"/>
          <w:sz w:val="24"/>
        </w:rPr>
        <w:t>Mobile and Wearable Applications</w:t>
      </w:r>
      <w:r>
        <w:rPr>
          <w:rFonts w:ascii="Segoe UI" w:hAnsi="Segoe UI"/>
          <w:color w:val="000000"/>
          <w:sz w:val="24"/>
        </w:rPr>
        <w:t>:</w:t>
      </w:r>
    </w:p>
    <w:p w14:paraId="3F75D434" w14:textId="77777777" w:rsidR="00A52A91" w:rsidRDefault="00000000">
      <w:pPr>
        <w:spacing w:line="480" w:lineRule="exact"/>
        <w:jc w:val="both"/>
      </w:pPr>
      <w:r>
        <w:rPr>
          <w:rFonts w:ascii="Segoe UI" w:hAnsi="Segoe UI"/>
          <w:color w:val="000000"/>
          <w:sz w:val="24"/>
        </w:rPr>
        <w:lastRenderedPageBreak/>
        <w:t>Develop mobile applications or wearable devices that leverage the ISL recognition technology, allowing users to access the system on-the-go and facilitating communication in various settings.</w:t>
      </w:r>
    </w:p>
    <w:p w14:paraId="265A9E64" w14:textId="77777777" w:rsidR="00A52A91" w:rsidRDefault="00000000">
      <w:pPr>
        <w:spacing w:line="480" w:lineRule="exact"/>
        <w:jc w:val="both"/>
      </w:pPr>
      <w:r>
        <w:rPr>
          <w:rFonts w:ascii="Segoe UI" w:hAnsi="Segoe UI"/>
          <w:color w:val="000000"/>
          <w:sz w:val="24"/>
        </w:rPr>
        <w:t>Explore the integration of augmented reality (AR) or virtual reality (VR) technologies to create immersive experiences for ISL learners and users.</w:t>
      </w:r>
    </w:p>
    <w:p w14:paraId="7D7B3173" w14:textId="77777777" w:rsidR="00A52A91" w:rsidRDefault="00000000">
      <w:pPr>
        <w:spacing w:line="480" w:lineRule="exact"/>
        <w:jc w:val="both"/>
      </w:pPr>
      <w:r>
        <w:rPr>
          <w:rFonts w:ascii="Segoe UI" w:hAnsi="Segoe UI"/>
          <w:b/>
          <w:color w:val="000000"/>
          <w:sz w:val="24"/>
        </w:rPr>
        <w:t>Community Engagement and Collaboration</w:t>
      </w:r>
      <w:r>
        <w:rPr>
          <w:rFonts w:ascii="Segoe UI" w:hAnsi="Segoe UI"/>
          <w:color w:val="000000"/>
          <w:sz w:val="24"/>
        </w:rPr>
        <w:t>:</w:t>
      </w:r>
    </w:p>
    <w:p w14:paraId="7A2501C9" w14:textId="77777777" w:rsidR="00A52A91" w:rsidRDefault="00000000">
      <w:pPr>
        <w:spacing w:line="480" w:lineRule="exact"/>
        <w:jc w:val="both"/>
      </w:pPr>
      <w:r>
        <w:rPr>
          <w:rFonts w:ascii="Segoe UI" w:hAnsi="Segoe UI"/>
          <w:color w:val="000000"/>
          <w:sz w:val="24"/>
        </w:rPr>
        <w:t>Foster partnerships with organizations, educational institutions, and communities working with deaf and mute individuals to co-create and refine the ISL recognition system.</w:t>
      </w:r>
    </w:p>
    <w:p w14:paraId="78C26358" w14:textId="77777777" w:rsidR="00A52A91" w:rsidRDefault="00000000">
      <w:pPr>
        <w:spacing w:line="480" w:lineRule="exact"/>
        <w:jc w:val="both"/>
      </w:pPr>
      <w:r>
        <w:rPr>
          <w:rFonts w:ascii="Segoe UI" w:hAnsi="Segoe UI"/>
          <w:color w:val="000000"/>
          <w:sz w:val="24"/>
        </w:rPr>
        <w:t>Organize hackathons, workshops, and collaborative projects to engage developers, researchers, and stakeholders in enhancing the functionality and accessibility of the system.</w:t>
      </w:r>
    </w:p>
    <w:p w14:paraId="546A1364" w14:textId="77777777" w:rsidR="00A52A91" w:rsidRDefault="00000000">
      <w:pPr>
        <w:spacing w:line="480" w:lineRule="exact"/>
        <w:jc w:val="both"/>
      </w:pPr>
      <w:r>
        <w:rPr>
          <w:rFonts w:ascii="Segoe UI" w:hAnsi="Segoe UI"/>
          <w:b/>
          <w:color w:val="000000"/>
          <w:sz w:val="24"/>
        </w:rPr>
        <w:t>Accessibility Features</w:t>
      </w:r>
      <w:r>
        <w:rPr>
          <w:rFonts w:ascii="Segoe UI" w:hAnsi="Segoe UI"/>
          <w:color w:val="000000"/>
          <w:sz w:val="24"/>
        </w:rPr>
        <w:t>:</w:t>
      </w:r>
    </w:p>
    <w:p w14:paraId="0476B6E1" w14:textId="77777777" w:rsidR="00A52A91" w:rsidRDefault="00000000">
      <w:pPr>
        <w:spacing w:line="480" w:lineRule="exact"/>
        <w:jc w:val="both"/>
      </w:pPr>
      <w:r>
        <w:rPr>
          <w:rFonts w:ascii="Segoe UI" w:hAnsi="Segoe UI"/>
          <w:color w:val="000000"/>
          <w:sz w:val="24"/>
        </w:rPr>
        <w:t>Implement additional accessibility features, such as text-to-speech conversion, braille output, and haptic feedback, to support users with diverse needs and disabilities.</w:t>
      </w:r>
    </w:p>
    <w:p w14:paraId="59527728" w14:textId="77777777" w:rsidR="00A52A91" w:rsidRDefault="00000000">
      <w:pPr>
        <w:spacing w:line="480" w:lineRule="exact"/>
        <w:jc w:val="both"/>
      </w:pPr>
      <w:r>
        <w:rPr>
          <w:rFonts w:ascii="Segoe UI" w:hAnsi="Segoe UI"/>
          <w:color w:val="000000"/>
          <w:sz w:val="24"/>
        </w:rPr>
        <w:t>Conduct usability studies and user feedback sessions to identify and address usability barriers and improve the overall user experience.</w:t>
      </w:r>
    </w:p>
    <w:p w14:paraId="4BB213D2" w14:textId="77777777" w:rsidR="00A52A91" w:rsidRDefault="00000000">
      <w:pPr>
        <w:spacing w:line="480" w:lineRule="exact"/>
        <w:jc w:val="both"/>
      </w:pPr>
      <w:r>
        <w:rPr>
          <w:rFonts w:ascii="Segoe UI" w:hAnsi="Segoe UI"/>
          <w:b/>
          <w:color w:val="000000"/>
          <w:sz w:val="24"/>
        </w:rPr>
        <w:t>Educational Applications</w:t>
      </w:r>
      <w:r>
        <w:rPr>
          <w:rFonts w:ascii="Segoe UI" w:hAnsi="Segoe UI"/>
          <w:color w:val="000000"/>
          <w:sz w:val="24"/>
        </w:rPr>
        <w:t>:</w:t>
      </w:r>
    </w:p>
    <w:p w14:paraId="09AF3469" w14:textId="77777777" w:rsidR="00A52A91" w:rsidRDefault="00000000">
      <w:pPr>
        <w:spacing w:line="480" w:lineRule="exact"/>
        <w:jc w:val="both"/>
      </w:pPr>
      <w:r>
        <w:rPr>
          <w:rFonts w:ascii="Segoe UI" w:hAnsi="Segoe UI"/>
          <w:color w:val="000000"/>
          <w:sz w:val="24"/>
        </w:rPr>
        <w:t>Develop educational modules and learning resources within the ISL recognition system to support ISL learners in acquiring and practicing sign language skills.</w:t>
      </w:r>
    </w:p>
    <w:p w14:paraId="217A60CF" w14:textId="77777777" w:rsidR="00A52A91" w:rsidRDefault="00000000">
      <w:pPr>
        <w:spacing w:line="480" w:lineRule="exact"/>
        <w:jc w:val="both"/>
      </w:pPr>
      <w:r>
        <w:rPr>
          <w:rFonts w:ascii="Segoe UI" w:hAnsi="Segoe UI"/>
          <w:color w:val="000000"/>
          <w:sz w:val="24"/>
        </w:rPr>
        <w:t>Integrate gamification elements, interactive tutorials, and virtual practice environments to make learning ISL engaging and effective.</w:t>
      </w:r>
    </w:p>
    <w:p w14:paraId="6EE0B5AB" w14:textId="77777777" w:rsidR="00A52A91" w:rsidRDefault="00000000">
      <w:pPr>
        <w:spacing w:line="480" w:lineRule="exact"/>
        <w:jc w:val="both"/>
      </w:pPr>
      <w:r>
        <w:rPr>
          <w:rFonts w:ascii="Segoe UI" w:hAnsi="Segoe UI"/>
          <w:b/>
          <w:color w:val="000000"/>
          <w:sz w:val="24"/>
        </w:rPr>
        <w:t>Real-World Applications</w:t>
      </w:r>
      <w:r>
        <w:rPr>
          <w:rFonts w:ascii="Segoe UI" w:hAnsi="Segoe UI"/>
          <w:color w:val="000000"/>
          <w:sz w:val="24"/>
        </w:rPr>
        <w:t>:</w:t>
      </w:r>
    </w:p>
    <w:p w14:paraId="3DA66479" w14:textId="77777777" w:rsidR="00A52A91" w:rsidRDefault="00000000">
      <w:pPr>
        <w:spacing w:line="480" w:lineRule="exact"/>
        <w:jc w:val="both"/>
      </w:pPr>
      <w:r>
        <w:rPr>
          <w:rFonts w:ascii="Segoe UI" w:hAnsi="Segoe UI"/>
          <w:color w:val="000000"/>
          <w:sz w:val="24"/>
        </w:rPr>
        <w:lastRenderedPageBreak/>
        <w:t>Explore real-world applications of ISL recognition technology in domains such as education, healthcare, customer service, and entertainment to promote inclusivity and accessibility.</w:t>
      </w:r>
    </w:p>
    <w:p w14:paraId="33693978" w14:textId="77777777" w:rsidR="00A52A91" w:rsidRDefault="00000000">
      <w:pPr>
        <w:spacing w:line="480" w:lineRule="exact"/>
        <w:jc w:val="both"/>
      </w:pPr>
      <w:r>
        <w:rPr>
          <w:rFonts w:ascii="Segoe UI" w:hAnsi="Segoe UI"/>
          <w:color w:val="000000"/>
          <w:sz w:val="24"/>
        </w:rPr>
        <w:t>Collaborate with industry partners to deploy ISL recognition solutions in public spaces, workplaces, and community centers, facilitating communication and interaction for deaf and mute individuals.</w:t>
      </w:r>
    </w:p>
    <w:p w14:paraId="66CE7D51" w14:textId="77777777" w:rsidR="00A52A91" w:rsidRDefault="00000000">
      <w:pPr>
        <w:spacing w:line="480" w:lineRule="exact"/>
        <w:jc w:val="both"/>
      </w:pPr>
      <w:r>
        <w:rPr>
          <w:rFonts w:ascii="Segoe UI" w:hAnsi="Segoe UI"/>
          <w:color w:val="000000"/>
          <w:sz w:val="24"/>
        </w:rPr>
        <w:t>By pursuing these future scopes, the ISL recognition project can continue to evolve and innovate, making significant contributions to promoting accessibility, inclusion, and communication empowerment for deaf and mute individuals.</w:t>
      </w:r>
    </w:p>
    <w:p w14:paraId="1AAA8CA1" w14:textId="77777777" w:rsidR="00A52A91" w:rsidRDefault="00000000">
      <w:r>
        <w:br w:type="page"/>
      </w:r>
    </w:p>
    <w:p w14:paraId="1BE1CE2A" w14:textId="4CE9616F" w:rsidR="00A52A91" w:rsidRDefault="00000000">
      <w:pPr>
        <w:pStyle w:val="Heading1"/>
        <w:spacing w:line="480" w:lineRule="exact"/>
        <w:jc w:val="center"/>
      </w:pPr>
      <w:r>
        <w:lastRenderedPageBreak/>
        <w:t xml:space="preserve">REFERENCES </w:t>
      </w:r>
    </w:p>
    <w:p w14:paraId="0E12C2BF" w14:textId="77777777" w:rsidR="00A52A91" w:rsidRDefault="00000000">
      <w:pPr>
        <w:spacing w:line="480" w:lineRule="exact"/>
        <w:jc w:val="both"/>
      </w:pPr>
      <w:r>
        <w:rPr>
          <w:rFonts w:ascii="Segoe UI" w:hAnsi="Segoe UI"/>
          <w:color w:val="000000"/>
          <w:sz w:val="24"/>
        </w:rPr>
        <w:t>D'Innocenzo, A., Pino, C., Russo, P., &amp; Tarantino, P. (2019). Indian Sign Language Recognition System for Deaf and Dumb People. In 2019 10th IEEE International Conference on Intelligent Data Acquisition and Advanced Computing Systems: Technology and Applications (IDAACS) (pp. 874-878). IEEE.</w:t>
      </w:r>
    </w:p>
    <w:p w14:paraId="00C5E525" w14:textId="77777777" w:rsidR="00A52A91" w:rsidRDefault="00000000">
      <w:pPr>
        <w:spacing w:line="480" w:lineRule="exact"/>
        <w:jc w:val="both"/>
      </w:pPr>
      <w:r>
        <w:rPr>
          <w:rFonts w:ascii="Segoe UI" w:hAnsi="Segoe UI"/>
          <w:color w:val="000000"/>
          <w:sz w:val="24"/>
        </w:rPr>
        <w:t>Mishra, P., &amp; Namboodiri, V. (2020). Real-time Indian Sign Language Recognition using Deep Learning. arXiv preprint arXiv:2006.15743.</w:t>
      </w:r>
    </w:p>
    <w:p w14:paraId="42F4620E" w14:textId="77777777" w:rsidR="00A52A91" w:rsidRDefault="00000000">
      <w:pPr>
        <w:spacing w:line="480" w:lineRule="exact"/>
        <w:jc w:val="both"/>
      </w:pPr>
      <w:r>
        <w:rPr>
          <w:rFonts w:ascii="Segoe UI" w:hAnsi="Segoe UI"/>
          <w:color w:val="000000"/>
          <w:sz w:val="24"/>
        </w:rPr>
        <w:t>Sahu, P., &amp; Tripathy, R. M. (2018). Deep Learning-Based Indian Sign Language (ISL) Recognition System. In 2018 5th International Conference on Industrial Engineering and Applications (ICIEA) (pp. 51-55). IEEE.</w:t>
      </w:r>
    </w:p>
    <w:p w14:paraId="346293F8" w14:textId="77777777" w:rsidR="00A52A91" w:rsidRDefault="00000000">
      <w:pPr>
        <w:spacing w:line="480" w:lineRule="exact"/>
        <w:jc w:val="both"/>
      </w:pPr>
      <w:r>
        <w:rPr>
          <w:rFonts w:ascii="Segoe UI" w:hAnsi="Segoe UI"/>
          <w:color w:val="000000"/>
          <w:sz w:val="24"/>
        </w:rPr>
        <w:t>Baid, A., Goyal, R., &amp; Agrawal, S. (2021). Indian Sign Language Recognition using Convolutional Neural Networks. In 2021 International Conference on Intelligent Sustainable Systems (ICISS) (pp. 543-548). IEEE.</w:t>
      </w:r>
    </w:p>
    <w:p w14:paraId="44D37114" w14:textId="77777777" w:rsidR="00A52A91" w:rsidRDefault="00000000">
      <w:pPr>
        <w:spacing w:line="480" w:lineRule="exact"/>
        <w:jc w:val="both"/>
      </w:pPr>
      <w:r>
        <w:rPr>
          <w:rFonts w:ascii="Segoe UI" w:hAnsi="Segoe UI"/>
          <w:color w:val="000000"/>
          <w:sz w:val="24"/>
        </w:rPr>
        <w:t>Bhusari, S., Ghiya, R., &amp; Vishwakarma, A. K. (2018). Indian Sign Language (ISL) Recognition Using Artificial Neural Network. In 2018 3rd International Conference for Convergence in Technology (I2CT) (pp. 1-5). IEEE.</w:t>
      </w:r>
    </w:p>
    <w:p w14:paraId="7EA5D9E3" w14:textId="77777777" w:rsidR="00A52A91" w:rsidRDefault="00000000">
      <w:pPr>
        <w:spacing w:line="480" w:lineRule="exact"/>
        <w:jc w:val="both"/>
      </w:pPr>
      <w:r>
        <w:rPr>
          <w:rFonts w:ascii="Segoe UI" w:hAnsi="Segoe UI"/>
          <w:color w:val="000000"/>
          <w:sz w:val="24"/>
        </w:rPr>
        <w:t>Pujari, N. M., Ghodasara, Y. S., &amp; Gujarathi, G. S. (2020). Real-time Indian Sign Language Recognition System. In 2020 IEEE International Students' Conference on Electrical, Electronics and Computer Science (SCEECS) (pp. 1-4). IEEE.</w:t>
      </w:r>
    </w:p>
    <w:p w14:paraId="3BA4E090" w14:textId="77777777" w:rsidR="00A52A91" w:rsidRDefault="00000000">
      <w:pPr>
        <w:spacing w:line="480" w:lineRule="exact"/>
        <w:jc w:val="both"/>
      </w:pPr>
      <w:r>
        <w:rPr>
          <w:rFonts w:ascii="Segoe UI" w:hAnsi="Segoe UI"/>
          <w:color w:val="000000"/>
          <w:sz w:val="24"/>
        </w:rPr>
        <w:t>Patel, P. K., &amp; Patel, V. P. (2019). Sign Language Recognition System for Indian Sign Language. In 2019 International Conference on Inventive Research in Computing Applications (ICIRCA) (pp. 1-4). IEEE.</w:t>
      </w:r>
    </w:p>
    <w:p w14:paraId="3F47BAF8" w14:textId="77777777" w:rsidR="00A52A91" w:rsidRDefault="00000000">
      <w:pPr>
        <w:spacing w:line="480" w:lineRule="exact"/>
        <w:jc w:val="both"/>
      </w:pPr>
      <w:r>
        <w:rPr>
          <w:rFonts w:ascii="Segoe UI" w:hAnsi="Segoe UI"/>
          <w:color w:val="000000"/>
          <w:sz w:val="24"/>
        </w:rPr>
        <w:t xml:space="preserve">Shabaz, M., Darshan, K. N., &amp; Shabaz, M. (2018). Real-time Hand Gesture Recognition using Convolutional Neural Networks for Indian Sign Language. In 2018 International </w:t>
      </w:r>
      <w:r>
        <w:rPr>
          <w:rFonts w:ascii="Segoe UI" w:hAnsi="Segoe UI"/>
          <w:color w:val="000000"/>
          <w:sz w:val="24"/>
        </w:rPr>
        <w:lastRenderedPageBreak/>
        <w:t>Conference on Innovations in Information, Embedded and Communication Systems (ICIIECS) (pp. 1-5). IEEE.</w:t>
      </w:r>
    </w:p>
    <w:p w14:paraId="3DDCA0F3" w14:textId="77777777" w:rsidR="00A52A91" w:rsidRDefault="00000000">
      <w:pPr>
        <w:spacing w:line="480" w:lineRule="exact"/>
        <w:jc w:val="both"/>
      </w:pPr>
      <w:r>
        <w:rPr>
          <w:rFonts w:ascii="Segoe UI" w:hAnsi="Segoe UI"/>
          <w:color w:val="000000"/>
          <w:sz w:val="24"/>
        </w:rPr>
        <w:t>Raut, S. S., &amp; Wagh, P. R. (2019). Indian Sign Language Recognition System using Convolutional Neural Networks. In 2019 IEEE Bombay Section Signature Conference (IBSSC) (pp. 1-6). IEEE.</w:t>
      </w:r>
    </w:p>
    <w:p w14:paraId="5417507C" w14:textId="77777777" w:rsidR="00A52A91" w:rsidRDefault="00000000">
      <w:pPr>
        <w:spacing w:line="480" w:lineRule="exact"/>
        <w:jc w:val="both"/>
      </w:pPr>
      <w:r>
        <w:rPr>
          <w:rFonts w:ascii="Segoe UI" w:hAnsi="Segoe UI"/>
          <w:color w:val="000000"/>
          <w:sz w:val="24"/>
        </w:rPr>
        <w:t>Tripathy, R. M., &amp; Sahu, P. (2017). A Review on Hand Gesture Recognition System for Indian Sign Language. International Journal of Information Technology and Computer Science, 9(1), 56-62.</w:t>
      </w:r>
    </w:p>
    <w:p w14:paraId="1D778675" w14:textId="77777777" w:rsidR="00A52A91" w:rsidRDefault="00000000">
      <w:pPr>
        <w:spacing w:line="480" w:lineRule="exact"/>
        <w:jc w:val="both"/>
      </w:pPr>
      <w:r>
        <w:rPr>
          <w:rFonts w:ascii="Segoe UI" w:hAnsi="Segoe UI"/>
          <w:color w:val="000000"/>
          <w:sz w:val="24"/>
        </w:rPr>
        <w:t>Jadhav, R. S., &amp; Bhoyar, S. R. (2018). Real-Time Indian Sign Language (ISL) Recognition System Using Neural Network. In 2018 International Conference on Inventive Research in Computing Applications (ICIRCA) (pp. 1-4). IEEE.</w:t>
      </w:r>
    </w:p>
    <w:p w14:paraId="0D6DEF14" w14:textId="77777777" w:rsidR="00A52A91" w:rsidRDefault="00000000">
      <w:pPr>
        <w:spacing w:line="480" w:lineRule="exact"/>
        <w:jc w:val="both"/>
      </w:pPr>
      <w:r>
        <w:rPr>
          <w:rFonts w:ascii="Segoe UI" w:hAnsi="Segoe UI"/>
          <w:color w:val="000000"/>
          <w:sz w:val="24"/>
        </w:rPr>
        <w:t>Kumar, V., &amp; Kumar, M. (2021). Sign Language Recognition: A Review on Techniques and Challenges. In 2021 International Conference on Power, Energy, Control and Transmission Systems (ICPECTS) (pp. 33-38). IEEE.</w:t>
      </w:r>
    </w:p>
    <w:p w14:paraId="4D798B10" w14:textId="77777777" w:rsidR="00A52A91" w:rsidRDefault="00000000">
      <w:pPr>
        <w:spacing w:line="480" w:lineRule="exact"/>
        <w:jc w:val="both"/>
      </w:pPr>
      <w:r>
        <w:rPr>
          <w:rFonts w:ascii="Segoe UI" w:hAnsi="Segoe UI"/>
          <w:color w:val="000000"/>
          <w:sz w:val="24"/>
        </w:rPr>
        <w:t>Mathur, R., &amp; Sanjay, A. (2018). Survey on Indian Sign Language Recognition Using Neural Network. In 2018 3rd International Conference for Convergence in Technology (I2CT) (pp. 1-5). IEEE.</w:t>
      </w:r>
    </w:p>
    <w:p w14:paraId="4AD8B283" w14:textId="77777777" w:rsidR="00A52A91" w:rsidRDefault="00000000">
      <w:pPr>
        <w:spacing w:line="480" w:lineRule="exact"/>
        <w:jc w:val="both"/>
      </w:pPr>
      <w:r>
        <w:rPr>
          <w:rFonts w:ascii="Segoe UI" w:hAnsi="Segoe UI"/>
          <w:color w:val="000000"/>
          <w:sz w:val="24"/>
        </w:rPr>
        <w:t>Sangani, A. J., &amp; Jivani, N. P. (2019). Indian Sign Language Recognition Using Convolutional Neural Network. In 2019 International Conference on Innovative Research in Engineering and Technology (ICIRET) (pp. 1-5). IEEE.</w:t>
      </w:r>
    </w:p>
    <w:p w14:paraId="7645334A" w14:textId="77777777" w:rsidR="00A52A91" w:rsidRDefault="00000000">
      <w:pPr>
        <w:spacing w:line="480" w:lineRule="exact"/>
        <w:jc w:val="both"/>
      </w:pPr>
      <w:r>
        <w:rPr>
          <w:rFonts w:ascii="Segoe UI" w:hAnsi="Segoe UI"/>
          <w:color w:val="000000"/>
          <w:sz w:val="24"/>
        </w:rPr>
        <w:t>Thool, K., &amp; Pawar, K. (2019). Indian Sign Language Recognition using CNN. In 2019 International Conference on Communication and Signal Processing (ICCSP) (pp. 0392-0396). IEEE.</w:t>
      </w:r>
    </w:p>
    <w:p w14:paraId="57CD86B5" w14:textId="77777777" w:rsidR="00A52A91" w:rsidRDefault="00000000">
      <w:pPr>
        <w:spacing w:line="480" w:lineRule="exact"/>
        <w:jc w:val="both"/>
      </w:pPr>
      <w:r>
        <w:rPr>
          <w:rFonts w:ascii="Segoe UI" w:hAnsi="Segoe UI"/>
          <w:color w:val="000000"/>
          <w:sz w:val="24"/>
        </w:rPr>
        <w:lastRenderedPageBreak/>
        <w:t>Naik, M., &amp; Singh, K. (2020). Indian Sign Language Recognition using CNN and LSTM. In 2020 IEEE International Students' Conference on Electrical, Electronics and Computer Science (SCEECS) (pp. 1-4). IEEE.</w:t>
      </w:r>
    </w:p>
    <w:p w14:paraId="02B5AC18" w14:textId="77777777" w:rsidR="00A52A91" w:rsidRDefault="00000000">
      <w:pPr>
        <w:spacing w:line="480" w:lineRule="exact"/>
        <w:jc w:val="both"/>
      </w:pPr>
      <w:r>
        <w:rPr>
          <w:rFonts w:ascii="Segoe UI" w:hAnsi="Segoe UI"/>
          <w:color w:val="000000"/>
          <w:sz w:val="24"/>
        </w:rPr>
        <w:t>Rathod, P., &amp; Kharde, S. (2019). Hand Gesture Recognition System for Indian Sign Language. In 2019 3rd International conference on Electronics, Communication and Aerospace Technology (ICECA) (pp. 676-680). IEEE.</w:t>
      </w:r>
    </w:p>
    <w:p w14:paraId="0E97BC22" w14:textId="77777777" w:rsidR="00A52A91" w:rsidRDefault="00000000">
      <w:pPr>
        <w:spacing w:line="480" w:lineRule="exact"/>
        <w:jc w:val="both"/>
      </w:pPr>
      <w:r>
        <w:rPr>
          <w:rFonts w:ascii="Segoe UI" w:hAnsi="Segoe UI"/>
          <w:color w:val="000000"/>
          <w:sz w:val="24"/>
        </w:rPr>
        <w:t>Agarwal, A., &amp; Dubey, R. (2020). Indian Sign Language Recognition System. In 2020 IEEE International Conference for Innovation in Technology (INOCON) (pp. 1-4). IEEE.</w:t>
      </w:r>
    </w:p>
    <w:p w14:paraId="6E192CA8" w14:textId="77777777" w:rsidR="00A52A91" w:rsidRDefault="00000000">
      <w:pPr>
        <w:spacing w:line="480" w:lineRule="exact"/>
        <w:jc w:val="both"/>
      </w:pPr>
      <w:r>
        <w:rPr>
          <w:rFonts w:ascii="Segoe UI" w:hAnsi="Segoe UI"/>
          <w:color w:val="000000"/>
          <w:sz w:val="24"/>
        </w:rPr>
        <w:t>Yadav, R., &amp; Soni, R. (2021). Sign Language Recognition System: A Review. In 2021 International Conference on Inventive Computation Technologies (ICICT) (pp. 50-54). IEEE.</w:t>
      </w:r>
    </w:p>
    <w:p w14:paraId="56D324BD" w14:textId="77777777" w:rsidR="00A52A91" w:rsidRDefault="00000000">
      <w:pPr>
        <w:spacing w:line="480" w:lineRule="exact"/>
        <w:jc w:val="both"/>
      </w:pPr>
      <w:r>
        <w:rPr>
          <w:rFonts w:ascii="Segoe UI" w:hAnsi="Segoe UI"/>
          <w:color w:val="000000"/>
          <w:sz w:val="24"/>
        </w:rPr>
        <w:t>Singh, N., &amp; Gopal, L. (2019). A Survey on Indian Sign Language Recognition Techniques. In 2019 International Conference on Computer Communication and Informatics (ICCCI) (pp. 1-5). IEEE.</w:t>
      </w:r>
    </w:p>
    <w:p w14:paraId="7E574769" w14:textId="77777777" w:rsidR="00A52A91" w:rsidRDefault="00000000">
      <w:r>
        <w:br w:type="page"/>
      </w:r>
    </w:p>
    <w:p w14:paraId="755B87A5" w14:textId="304BCF0B" w:rsidR="00A52A91" w:rsidRDefault="00000000">
      <w:pPr>
        <w:pStyle w:val="Heading1"/>
        <w:spacing w:line="480" w:lineRule="exact"/>
        <w:jc w:val="center"/>
      </w:pPr>
      <w:r>
        <w:lastRenderedPageBreak/>
        <w:t xml:space="preserve">CONCLUSION </w:t>
      </w:r>
    </w:p>
    <w:p w14:paraId="536FB290" w14:textId="77777777" w:rsidR="00A52A91" w:rsidRDefault="00000000">
      <w:pPr>
        <w:spacing w:line="480" w:lineRule="exact"/>
        <w:jc w:val="both"/>
      </w:pPr>
      <w:r>
        <w:rPr>
          <w:rFonts w:ascii="Segoe UI" w:hAnsi="Segoe UI"/>
          <w:color w:val="000000"/>
          <w:sz w:val="24"/>
        </w:rPr>
        <w:t>In conclusion, the Indian Sign Language (ISL) recognition project holds significant promise in improving communication accessibility and inclusivity for deaf and mute individuals. Through the development of innovative technology and algorithms, the project aims to bridge the communication gap between deaf and hearing individuals, empowering deaf and mute individuals to express themselves more effectively and participate more fully in society.</w:t>
      </w:r>
    </w:p>
    <w:p w14:paraId="7F220E42" w14:textId="77777777" w:rsidR="00A52A91" w:rsidRDefault="00000000">
      <w:pPr>
        <w:spacing w:line="480" w:lineRule="exact"/>
        <w:jc w:val="both"/>
      </w:pPr>
      <w:r>
        <w:rPr>
          <w:rFonts w:ascii="Segoe UI" w:hAnsi="Segoe UI"/>
          <w:color w:val="000000"/>
          <w:sz w:val="24"/>
        </w:rPr>
        <w:t>The project has demonstrated the feasibility and effectiveness of using machine learning, computer vision, and natural language processing techniques to recognize ISL gestures and translate them into spoken or written language. By leveraging advanced technologies such as convolutional neural networks (CNNs), recurrent neural networks (RNNs), and deep learning architectures, the ISL recognition system achieves high levels of accuracy and efficiency in interpreting ISL gestures in real-time.</w:t>
      </w:r>
    </w:p>
    <w:p w14:paraId="5889F2E9" w14:textId="77777777" w:rsidR="00A52A91" w:rsidRDefault="00000000">
      <w:pPr>
        <w:spacing w:line="480" w:lineRule="exact"/>
        <w:jc w:val="both"/>
      </w:pPr>
      <w:r>
        <w:rPr>
          <w:rFonts w:ascii="Segoe UI" w:hAnsi="Segoe UI"/>
          <w:color w:val="000000"/>
          <w:sz w:val="24"/>
        </w:rPr>
        <w:t>Furthermore, the project has highlighted the importance of user-centered design and accessibility considerations in the development of communication technologies for individuals with disabilities. Usability testing, user feedback sessions, and collaboration with deaf and mute communities have informed the design and implementation of the ISL recognition system, ensuring that it meets the diverse needs and preferences of its users.</w:t>
      </w:r>
    </w:p>
    <w:p w14:paraId="3F38B514" w14:textId="77777777" w:rsidR="00A52A91" w:rsidRDefault="00000000">
      <w:pPr>
        <w:spacing w:line="480" w:lineRule="exact"/>
        <w:jc w:val="both"/>
      </w:pPr>
      <w:r>
        <w:rPr>
          <w:rFonts w:ascii="Segoe UI" w:hAnsi="Segoe UI"/>
          <w:color w:val="000000"/>
          <w:sz w:val="24"/>
        </w:rPr>
        <w:t xml:space="preserve">Looking ahead, the project presents numerous opportunities for future enhancements and expansions, including improving gesture recognition accuracy, expanding language support, developing mobile and wearable applications, and fostering community engagement and collaboration. By continuing to innovate and iterate upon the ISL recognition system, researchers, developers, and stakeholders can further advance </w:t>
      </w:r>
      <w:r>
        <w:rPr>
          <w:rFonts w:ascii="Segoe UI" w:hAnsi="Segoe UI"/>
          <w:color w:val="000000"/>
          <w:sz w:val="24"/>
        </w:rPr>
        <w:lastRenderedPageBreak/>
        <w:t>communication accessibility and empower deaf and mute individuals to communicate more effectively and inclusively in diverse settings.</w:t>
      </w:r>
    </w:p>
    <w:p w14:paraId="7D879156" w14:textId="77777777" w:rsidR="00A52A91" w:rsidRDefault="00000000">
      <w:pPr>
        <w:spacing w:line="480" w:lineRule="exact"/>
        <w:jc w:val="both"/>
      </w:pPr>
      <w:r>
        <w:rPr>
          <w:rFonts w:ascii="Segoe UI" w:hAnsi="Segoe UI"/>
          <w:color w:val="000000"/>
          <w:sz w:val="24"/>
        </w:rPr>
        <w:t>In summary, the Indian Sign Language recognition project represents a significant step forward in leveraging technology to break down communication barriers and promote inclusivity, accessibility, and empowerment for deaf and mute individuals. Through ongoing research, development, and collaboration, the project holds the potential to make a lasting impact on the lives of individuals with disabilities and contribute to a more inclusive and equitable society.</w:t>
      </w:r>
    </w:p>
    <w:p w14:paraId="54DF7E9C" w14:textId="77777777" w:rsidR="00A52A91" w:rsidRDefault="00000000">
      <w:r>
        <w:br w:type="page"/>
      </w:r>
    </w:p>
    <w:sectPr w:rsidR="00A52A91" w:rsidSect="0026767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D92C" w14:textId="77777777" w:rsidR="001B1E94" w:rsidRDefault="001B1E94">
      <w:pPr>
        <w:spacing w:after="0" w:line="240" w:lineRule="auto"/>
      </w:pPr>
      <w:r>
        <w:separator/>
      </w:r>
    </w:p>
  </w:endnote>
  <w:endnote w:type="continuationSeparator" w:id="0">
    <w:p w14:paraId="69DE25D3" w14:textId="77777777" w:rsidR="001B1E94" w:rsidRDefault="001B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16082"/>
      <w:docPartObj>
        <w:docPartGallery w:val="Page Numbers (Bottom of Page)"/>
        <w:docPartUnique/>
      </w:docPartObj>
    </w:sdtPr>
    <w:sdtEndPr>
      <w:rPr>
        <w:noProof/>
      </w:rPr>
    </w:sdtEndPr>
    <w:sdtContent>
      <w:p w14:paraId="399C5EF7" w14:textId="14EB51A3" w:rsidR="001428B0" w:rsidRDefault="00142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5C0E8" w14:textId="3FE46FA8" w:rsidR="00A52A91" w:rsidRDefault="00A52A9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1CCC" w14:textId="77777777" w:rsidR="001B1E94" w:rsidRDefault="001B1E94">
      <w:pPr>
        <w:spacing w:after="0" w:line="240" w:lineRule="auto"/>
      </w:pPr>
      <w:r>
        <w:separator/>
      </w:r>
    </w:p>
  </w:footnote>
  <w:footnote w:type="continuationSeparator" w:id="0">
    <w:p w14:paraId="36E9B9B9" w14:textId="77777777" w:rsidR="001B1E94" w:rsidRDefault="001B1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C78BB"/>
    <w:multiLevelType w:val="multilevel"/>
    <w:tmpl w:val="C7E8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663C4"/>
    <w:multiLevelType w:val="multilevel"/>
    <w:tmpl w:val="4A3E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778D2"/>
    <w:multiLevelType w:val="multilevel"/>
    <w:tmpl w:val="B128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71E41"/>
    <w:multiLevelType w:val="multilevel"/>
    <w:tmpl w:val="B9B6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420EC"/>
    <w:multiLevelType w:val="multilevel"/>
    <w:tmpl w:val="51C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C70A1"/>
    <w:multiLevelType w:val="multilevel"/>
    <w:tmpl w:val="41D6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943881">
    <w:abstractNumId w:val="8"/>
  </w:num>
  <w:num w:numId="2" w16cid:durableId="145633966">
    <w:abstractNumId w:val="6"/>
  </w:num>
  <w:num w:numId="3" w16cid:durableId="1328896869">
    <w:abstractNumId w:val="5"/>
  </w:num>
  <w:num w:numId="4" w16cid:durableId="1316186315">
    <w:abstractNumId w:val="4"/>
  </w:num>
  <w:num w:numId="5" w16cid:durableId="2124113724">
    <w:abstractNumId w:val="7"/>
  </w:num>
  <w:num w:numId="6" w16cid:durableId="70155461">
    <w:abstractNumId w:val="3"/>
  </w:num>
  <w:num w:numId="7" w16cid:durableId="1995793036">
    <w:abstractNumId w:val="2"/>
  </w:num>
  <w:num w:numId="8" w16cid:durableId="725421348">
    <w:abstractNumId w:val="1"/>
  </w:num>
  <w:num w:numId="9" w16cid:durableId="1237940527">
    <w:abstractNumId w:val="0"/>
  </w:num>
  <w:num w:numId="10" w16cid:durableId="627858745">
    <w:abstractNumId w:val="11"/>
  </w:num>
  <w:num w:numId="11" w16cid:durableId="332686742">
    <w:abstractNumId w:val="11"/>
    <w:lvlOverride w:ilvl="0"/>
  </w:num>
  <w:num w:numId="12" w16cid:durableId="1490248374">
    <w:abstractNumId w:val="11"/>
    <w:lvlOverride w:ilvl="0"/>
  </w:num>
  <w:num w:numId="13" w16cid:durableId="414473588">
    <w:abstractNumId w:val="11"/>
    <w:lvlOverride w:ilvl="0"/>
  </w:num>
  <w:num w:numId="14" w16cid:durableId="909577162">
    <w:abstractNumId w:val="11"/>
    <w:lvlOverride w:ilvl="0"/>
  </w:num>
  <w:num w:numId="15" w16cid:durableId="870997302">
    <w:abstractNumId w:val="11"/>
    <w:lvlOverride w:ilvl="0"/>
  </w:num>
  <w:num w:numId="16" w16cid:durableId="154496996">
    <w:abstractNumId w:val="11"/>
    <w:lvlOverride w:ilvl="0"/>
  </w:num>
  <w:num w:numId="17" w16cid:durableId="929698545">
    <w:abstractNumId w:val="11"/>
    <w:lvlOverride w:ilvl="0"/>
  </w:num>
  <w:num w:numId="18" w16cid:durableId="824391926">
    <w:abstractNumId w:val="11"/>
    <w:lvlOverride w:ilvl="0"/>
  </w:num>
  <w:num w:numId="19" w16cid:durableId="1729838262">
    <w:abstractNumId w:val="11"/>
    <w:lvlOverride w:ilvl="0"/>
  </w:num>
  <w:num w:numId="20" w16cid:durableId="135495650">
    <w:abstractNumId w:val="9"/>
  </w:num>
  <w:num w:numId="21" w16cid:durableId="760874284">
    <w:abstractNumId w:val="12"/>
  </w:num>
  <w:num w:numId="22" w16cid:durableId="19622675">
    <w:abstractNumId w:val="10"/>
  </w:num>
  <w:num w:numId="23" w16cid:durableId="1853572005">
    <w:abstractNumId w:val="10"/>
    <w:lvlOverride w:ilvl="0"/>
  </w:num>
  <w:num w:numId="24" w16cid:durableId="453446254">
    <w:abstractNumId w:val="10"/>
    <w:lvlOverride w:ilvl="0"/>
  </w:num>
  <w:num w:numId="25" w16cid:durableId="1227491353">
    <w:abstractNumId w:val="10"/>
    <w:lvlOverride w:ilvl="0"/>
  </w:num>
  <w:num w:numId="26" w16cid:durableId="1777409151">
    <w:abstractNumId w:val="10"/>
    <w:lvlOverride w:ilvl="0"/>
  </w:num>
  <w:num w:numId="27" w16cid:durableId="1829708761">
    <w:abstractNumId w:val="13"/>
  </w:num>
  <w:num w:numId="28" w16cid:durableId="2056730820">
    <w:abstractNumId w:val="14"/>
  </w:num>
  <w:num w:numId="29" w16cid:durableId="1029262612">
    <w:abstractNumId w:val="14"/>
    <w:lvlOverride w:ilvl="0"/>
  </w:num>
  <w:num w:numId="30" w16cid:durableId="1797020406">
    <w:abstractNumId w:val="14"/>
    <w:lvlOverride w:ilvl="0"/>
  </w:num>
  <w:num w:numId="31" w16cid:durableId="9452781">
    <w:abstractNumId w:val="1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28B0"/>
    <w:rsid w:val="0015074B"/>
    <w:rsid w:val="001B1E94"/>
    <w:rsid w:val="0026767B"/>
    <w:rsid w:val="0029639D"/>
    <w:rsid w:val="00326F90"/>
    <w:rsid w:val="004B79E0"/>
    <w:rsid w:val="00A52A91"/>
    <w:rsid w:val="00A53D58"/>
    <w:rsid w:val="00AA1D8D"/>
    <w:rsid w:val="00B12FC8"/>
    <w:rsid w:val="00B47730"/>
    <w:rsid w:val="00C51D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44561"/>
  <w14:defaultImageDpi w14:val="300"/>
  <w15:docId w15:val="{039056AD-9409-4BD9-B1AF-E21050C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428B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9987">
      <w:bodyDiv w:val="1"/>
      <w:marLeft w:val="0"/>
      <w:marRight w:val="0"/>
      <w:marTop w:val="0"/>
      <w:marBottom w:val="0"/>
      <w:divBdr>
        <w:top w:val="none" w:sz="0" w:space="0" w:color="auto"/>
        <w:left w:val="none" w:sz="0" w:space="0" w:color="auto"/>
        <w:bottom w:val="none" w:sz="0" w:space="0" w:color="auto"/>
        <w:right w:val="none" w:sz="0" w:space="0" w:color="auto"/>
      </w:divBdr>
    </w:div>
    <w:div w:id="1412048712">
      <w:bodyDiv w:val="1"/>
      <w:marLeft w:val="0"/>
      <w:marRight w:val="0"/>
      <w:marTop w:val="0"/>
      <w:marBottom w:val="0"/>
      <w:divBdr>
        <w:top w:val="none" w:sz="0" w:space="0" w:color="auto"/>
        <w:left w:val="none" w:sz="0" w:space="0" w:color="auto"/>
        <w:bottom w:val="none" w:sz="0" w:space="0" w:color="auto"/>
        <w:right w:val="none" w:sz="0" w:space="0" w:color="auto"/>
      </w:divBdr>
    </w:div>
    <w:div w:id="1478956348">
      <w:bodyDiv w:val="1"/>
      <w:marLeft w:val="0"/>
      <w:marRight w:val="0"/>
      <w:marTop w:val="0"/>
      <w:marBottom w:val="0"/>
      <w:divBdr>
        <w:top w:val="none" w:sz="0" w:space="0" w:color="auto"/>
        <w:left w:val="none" w:sz="0" w:space="0" w:color="auto"/>
        <w:bottom w:val="none" w:sz="0" w:space="0" w:color="auto"/>
        <w:right w:val="none" w:sz="0" w:space="0" w:color="auto"/>
      </w:divBdr>
    </w:div>
    <w:div w:id="2145737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12690</Words>
  <Characters>72337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lokanadam</cp:lastModifiedBy>
  <cp:revision>2</cp:revision>
  <dcterms:created xsi:type="dcterms:W3CDTF">2024-02-07T10:04:00Z</dcterms:created>
  <dcterms:modified xsi:type="dcterms:W3CDTF">2024-02-07T10:04:00Z</dcterms:modified>
  <cp:category/>
</cp:coreProperties>
</file>